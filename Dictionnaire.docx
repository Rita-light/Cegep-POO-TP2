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E2592" w14:textId="76611B9B" w:rsidR="009B7C06" w:rsidRPr="006E2C4D" w:rsidRDefault="009B7C06" w:rsidP="009B7C06">
      <w:pPr>
        <w:pStyle w:val="Listepuces"/>
        <w:numPr>
          <w:ilvl w:val="0"/>
          <w:numId w:val="0"/>
        </w:numPr>
        <w:jc w:val="center"/>
      </w:pPr>
      <w:r w:rsidRPr="006E2C4D">
        <w:t>Bibiane Gagné-Caron</w:t>
      </w:r>
      <w:r w:rsidRPr="006E2C4D">
        <w:br/>
        <w:t>Rita Merveille Matsinkou</w:t>
      </w:r>
    </w:p>
    <w:p w14:paraId="3D15B147" w14:textId="77777777" w:rsidR="009B7C06" w:rsidRPr="006E2C4D" w:rsidRDefault="009B7C06" w:rsidP="009B7C06">
      <w:pPr>
        <w:pStyle w:val="Listepuces"/>
        <w:numPr>
          <w:ilvl w:val="0"/>
          <w:numId w:val="0"/>
        </w:numPr>
        <w:jc w:val="center"/>
      </w:pPr>
    </w:p>
    <w:p w14:paraId="74F3DCEC" w14:textId="697F5A09" w:rsidR="009B7C06" w:rsidRPr="006E2C4D" w:rsidRDefault="009B7C06" w:rsidP="009B7C06">
      <w:pPr>
        <w:pStyle w:val="Listepuces"/>
        <w:numPr>
          <w:ilvl w:val="0"/>
          <w:numId w:val="0"/>
        </w:numPr>
        <w:jc w:val="center"/>
      </w:pPr>
      <w:r w:rsidRPr="006E2C4D">
        <w:t>Programmation Orientée Objets</w:t>
      </w:r>
    </w:p>
    <w:p w14:paraId="0E51B148" w14:textId="77777777" w:rsidR="009B7C06" w:rsidRPr="006E2C4D" w:rsidRDefault="009B7C06" w:rsidP="009B7C06">
      <w:pPr>
        <w:pStyle w:val="Listepuces"/>
        <w:numPr>
          <w:ilvl w:val="0"/>
          <w:numId w:val="0"/>
        </w:numPr>
        <w:jc w:val="center"/>
      </w:pPr>
    </w:p>
    <w:p w14:paraId="207FF148" w14:textId="1C8F00E5" w:rsidR="009B7C06" w:rsidRPr="006E2C4D" w:rsidRDefault="009B7C06" w:rsidP="009B7C06">
      <w:pPr>
        <w:pStyle w:val="Listepuces"/>
        <w:numPr>
          <w:ilvl w:val="0"/>
          <w:numId w:val="0"/>
        </w:numPr>
        <w:jc w:val="center"/>
      </w:pPr>
      <w:r w:rsidRPr="006E2C4D">
        <w:t>Groupe : 01</w:t>
      </w:r>
      <w:r w:rsidRPr="006E2C4D">
        <w:br/>
        <w:t>420-N26</w:t>
      </w:r>
    </w:p>
    <w:p w14:paraId="6B18502F" w14:textId="77777777" w:rsidR="009B7C06" w:rsidRPr="006E2C4D" w:rsidRDefault="009B7C06" w:rsidP="009B7C06">
      <w:pPr>
        <w:pStyle w:val="Listepuces"/>
        <w:numPr>
          <w:ilvl w:val="0"/>
          <w:numId w:val="0"/>
        </w:numPr>
        <w:jc w:val="center"/>
      </w:pPr>
    </w:p>
    <w:p w14:paraId="201D7319" w14:textId="13854F41" w:rsidR="009B7C06" w:rsidRPr="006E2C4D" w:rsidRDefault="009B7C06" w:rsidP="009B7C06">
      <w:pPr>
        <w:pStyle w:val="Listepuces"/>
        <w:numPr>
          <w:ilvl w:val="0"/>
          <w:numId w:val="0"/>
        </w:numPr>
        <w:jc w:val="center"/>
        <w:rPr>
          <w:sz w:val="48"/>
          <w:szCs w:val="48"/>
          <w:u w:val="single"/>
        </w:rPr>
      </w:pPr>
      <w:r w:rsidRPr="006E2C4D">
        <w:rPr>
          <w:sz w:val="48"/>
          <w:szCs w:val="48"/>
          <w:u w:val="single"/>
        </w:rPr>
        <w:t>Travail Pratique 2</w:t>
      </w:r>
    </w:p>
    <w:p w14:paraId="79E6B666" w14:textId="77777777" w:rsidR="009B7C06" w:rsidRPr="006E2C4D" w:rsidRDefault="009B7C06" w:rsidP="009B7C06">
      <w:pPr>
        <w:pStyle w:val="Listepuces"/>
        <w:numPr>
          <w:ilvl w:val="0"/>
          <w:numId w:val="0"/>
        </w:numPr>
        <w:jc w:val="center"/>
      </w:pPr>
    </w:p>
    <w:p w14:paraId="4EEB7172" w14:textId="74F48779" w:rsidR="009B7C06" w:rsidRPr="006E2C4D" w:rsidRDefault="009B7C06" w:rsidP="009B7C06">
      <w:pPr>
        <w:pStyle w:val="Listepuces"/>
        <w:numPr>
          <w:ilvl w:val="0"/>
          <w:numId w:val="0"/>
        </w:numPr>
        <w:jc w:val="center"/>
      </w:pPr>
      <w:r w:rsidRPr="006E2C4D">
        <w:t>Travail présenté à :</w:t>
      </w:r>
      <w:r w:rsidRPr="006E2C4D">
        <w:br/>
        <w:t>Charles Jacob</w:t>
      </w:r>
    </w:p>
    <w:p w14:paraId="4B708DE1" w14:textId="77777777" w:rsidR="009B7C06" w:rsidRPr="006E2C4D" w:rsidRDefault="009B7C06" w:rsidP="009B7C06">
      <w:pPr>
        <w:pStyle w:val="Listepuces"/>
        <w:numPr>
          <w:ilvl w:val="0"/>
          <w:numId w:val="0"/>
        </w:numPr>
        <w:jc w:val="center"/>
      </w:pPr>
    </w:p>
    <w:p w14:paraId="405698D7" w14:textId="258DD84E" w:rsidR="009B7C06" w:rsidRPr="006E2C4D" w:rsidRDefault="009B7C06" w:rsidP="009B7C06">
      <w:pPr>
        <w:pStyle w:val="Listepuces"/>
        <w:numPr>
          <w:ilvl w:val="0"/>
          <w:numId w:val="0"/>
        </w:numPr>
        <w:jc w:val="center"/>
      </w:pPr>
      <w:r w:rsidRPr="006E2C4D">
        <w:t>Département d’informatique</w:t>
      </w:r>
      <w:r w:rsidRPr="006E2C4D">
        <w:br/>
        <w:t>CEGEP Régional de Lanaudière à Joliette</w:t>
      </w:r>
    </w:p>
    <w:p w14:paraId="20C4C44A" w14:textId="77777777" w:rsidR="009B7C06" w:rsidRPr="006E2C4D" w:rsidRDefault="009B7C06" w:rsidP="009B7C06">
      <w:pPr>
        <w:pStyle w:val="Listepuces"/>
        <w:numPr>
          <w:ilvl w:val="0"/>
          <w:numId w:val="0"/>
        </w:numPr>
        <w:jc w:val="center"/>
      </w:pPr>
    </w:p>
    <w:p w14:paraId="15E26FD0" w14:textId="77777777" w:rsidR="009B7C06" w:rsidRPr="006E2C4D" w:rsidRDefault="009B7C06" w:rsidP="009B7C06">
      <w:pPr>
        <w:pStyle w:val="Listepuces"/>
        <w:numPr>
          <w:ilvl w:val="0"/>
          <w:numId w:val="0"/>
        </w:numPr>
        <w:jc w:val="center"/>
        <w:sectPr w:rsidR="009B7C06" w:rsidRPr="006E2C4D" w:rsidSect="009B7C06">
          <w:pgSz w:w="12240" w:h="15840" w:code="1"/>
          <w:pgMar w:top="1440" w:right="1797" w:bottom="1440" w:left="1797" w:header="720" w:footer="720" w:gutter="0"/>
          <w:pgBorders w:display="firstPage" w:offsetFrom="page">
            <w:top w:val="thinThickThinSmallGap" w:sz="24" w:space="24" w:color="0070C0"/>
            <w:left w:val="thinThickThinSmallGap" w:sz="24" w:space="24" w:color="0070C0"/>
            <w:bottom w:val="thinThickThinSmallGap" w:sz="24" w:space="24" w:color="0070C0"/>
            <w:right w:val="thinThickThinSmallGap" w:sz="24" w:space="24" w:color="0070C0"/>
          </w:pgBorders>
          <w:cols w:space="720"/>
          <w:vAlign w:val="both"/>
          <w:docGrid w:linePitch="360"/>
        </w:sectPr>
      </w:pPr>
      <w:r w:rsidRPr="006E2C4D">
        <w:t>21/05/2025</w:t>
      </w:r>
    </w:p>
    <w:p w14:paraId="35D8C200" w14:textId="10091DBF" w:rsidR="009B7C06" w:rsidRPr="006E2C4D" w:rsidRDefault="003A5F1A" w:rsidP="008077F3">
      <w:pPr>
        <w:pStyle w:val="Titre1"/>
      </w:pPr>
      <w:r w:rsidRPr="006E2C4D">
        <w:lastRenderedPageBreak/>
        <w:t>Dictionnaire du diagramme du Générateur</w:t>
      </w:r>
    </w:p>
    <w:p w14:paraId="50E7C6A8" w14:textId="4352662D" w:rsidR="003A5F1A" w:rsidRPr="006E2C4D" w:rsidRDefault="003A5F1A" w:rsidP="008077F3">
      <w:pPr>
        <w:pStyle w:val="Titre2"/>
      </w:pPr>
      <w:proofErr w:type="spellStart"/>
      <w:r w:rsidRPr="006E2C4D">
        <w:t>FormGenerateur</w:t>
      </w:r>
      <w:proofErr w:type="spellEnd"/>
    </w:p>
    <w:p w14:paraId="15E8F9B3" w14:textId="403F6AB4" w:rsidR="003A5F1A" w:rsidRPr="006E2C4D" w:rsidRDefault="003A5F1A" w:rsidP="008077F3">
      <w:pPr>
        <w:pStyle w:val="Titre3"/>
      </w:pPr>
      <w:r w:rsidRPr="006E2C4D">
        <w:t>Description</w:t>
      </w:r>
    </w:p>
    <w:p w14:paraId="3BB4C10E" w14:textId="414FE59D" w:rsidR="003A5F1A" w:rsidRPr="006E2C4D" w:rsidRDefault="003A5F1A" w:rsidP="003A5F1A">
      <w:proofErr w:type="spellStart"/>
      <w:r w:rsidRPr="006E2C4D">
        <w:t>FormGenerateur</w:t>
      </w:r>
      <w:proofErr w:type="spellEnd"/>
      <w:r w:rsidRPr="006E2C4D">
        <w:t xml:space="preserve"> est la classe représentant l’interface graphique principale de l’application. Elle permet à l’utilisateur de gérer l’ensemble des composantes d’un scénario de simulation de trafic aérien : création, modification et suppression d’aéroports et d’aéronefs, ajustement des fréquences d’événements, ainsi que le chargement et l’enregistrement de scénarios.</w:t>
      </w:r>
      <w:r w:rsidRPr="006E2C4D">
        <w:br/>
        <w:t xml:space="preserve">Elle implémente également l’interface </w:t>
      </w:r>
      <w:proofErr w:type="spellStart"/>
      <w:r w:rsidRPr="006E2C4D">
        <w:t>IObservateur</w:t>
      </w:r>
      <w:proofErr w:type="spellEnd"/>
      <w:r w:rsidRPr="006E2C4D">
        <w:t xml:space="preserve">, ce qui lui permet de réagir aux modifications du modèle (Scenario), selon le patron de conception </w:t>
      </w:r>
      <w:r w:rsidRPr="006E2C4D">
        <w:rPr>
          <w:i/>
          <w:iCs/>
        </w:rPr>
        <w:t>Observer</w:t>
      </w:r>
      <w:r w:rsidRPr="006E2C4D">
        <w:t>.</w:t>
      </w:r>
    </w:p>
    <w:p w14:paraId="4C22D9B0" w14:textId="00C64708" w:rsidR="003A5F1A" w:rsidRPr="006E2C4D" w:rsidRDefault="003A5F1A" w:rsidP="008077F3">
      <w:pPr>
        <w:pStyle w:val="Titre3"/>
      </w:pPr>
      <w:r w:rsidRPr="006E2C4D">
        <w:t>Héritage</w:t>
      </w:r>
    </w:p>
    <w:p w14:paraId="006F2A55" w14:textId="7F0C3A78" w:rsidR="003A5F1A" w:rsidRPr="006E2C4D" w:rsidRDefault="003A5F1A" w:rsidP="008077F3">
      <w:r w:rsidRPr="006E2C4D">
        <w:t xml:space="preserve">Super-classe : </w:t>
      </w:r>
      <w:proofErr w:type="spellStart"/>
      <w:r w:rsidRPr="006E2C4D">
        <w:t>Form</w:t>
      </w:r>
      <w:proofErr w:type="spellEnd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965"/>
        <w:gridCol w:w="1417"/>
        <w:gridCol w:w="2735"/>
      </w:tblGrid>
      <w:tr w:rsidR="003A5F1A" w:rsidRPr="006E2C4D" w14:paraId="6A767BB3" w14:textId="77777777" w:rsidTr="005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1AF9F0B2" w14:textId="77777777" w:rsidR="003A5F1A" w:rsidRPr="006E2C4D" w:rsidRDefault="003A5F1A" w:rsidP="008077F3">
            <w:r w:rsidRPr="006E2C4D">
              <w:t>Nom</w:t>
            </w:r>
          </w:p>
        </w:tc>
        <w:tc>
          <w:tcPr>
            <w:tcW w:w="1417" w:type="dxa"/>
            <w:hideMark/>
          </w:tcPr>
          <w:p w14:paraId="01938BA6" w14:textId="77777777" w:rsidR="003A5F1A" w:rsidRPr="006E2C4D" w:rsidRDefault="003A5F1A" w:rsidP="00807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Type</w:t>
            </w:r>
          </w:p>
        </w:tc>
        <w:tc>
          <w:tcPr>
            <w:tcW w:w="2735" w:type="dxa"/>
            <w:hideMark/>
          </w:tcPr>
          <w:p w14:paraId="14610E83" w14:textId="77777777" w:rsidR="003A5F1A" w:rsidRPr="006E2C4D" w:rsidRDefault="003A5F1A" w:rsidP="00807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Description</w:t>
            </w:r>
          </w:p>
        </w:tc>
      </w:tr>
      <w:tr w:rsidR="003A5F1A" w:rsidRPr="006E2C4D" w14:paraId="754F34AC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5E746BA3" w14:textId="77777777" w:rsidR="003A5F1A" w:rsidRPr="006E2C4D" w:rsidRDefault="003A5F1A" w:rsidP="008077F3">
            <w:proofErr w:type="spellStart"/>
            <w:proofErr w:type="gramStart"/>
            <w:r w:rsidRPr="006E2C4D">
              <w:t>m</w:t>
            </w:r>
            <w:proofErr w:type="gramEnd"/>
            <w:r w:rsidRPr="006E2C4D">
              <w:t>_controleur</w:t>
            </w:r>
            <w:proofErr w:type="spellEnd"/>
          </w:p>
        </w:tc>
        <w:tc>
          <w:tcPr>
            <w:tcW w:w="1417" w:type="dxa"/>
            <w:hideMark/>
          </w:tcPr>
          <w:p w14:paraId="33523A10" w14:textId="77777777" w:rsidR="003A5F1A" w:rsidRPr="006E2C4D" w:rsidRDefault="003A5F1A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Attribut</w:t>
            </w:r>
          </w:p>
        </w:tc>
        <w:tc>
          <w:tcPr>
            <w:tcW w:w="2735" w:type="dxa"/>
            <w:hideMark/>
          </w:tcPr>
          <w:p w14:paraId="748A363A" w14:textId="77777777" w:rsidR="003A5F1A" w:rsidRPr="006E2C4D" w:rsidRDefault="003A5F1A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Contrôleur responsable de la logique de l’application (</w:t>
            </w:r>
            <w:proofErr w:type="spellStart"/>
            <w:r w:rsidRPr="006E2C4D">
              <w:t>ControleurGenerateur</w:t>
            </w:r>
            <w:proofErr w:type="spellEnd"/>
            <w:r w:rsidRPr="006E2C4D">
              <w:t>).</w:t>
            </w:r>
          </w:p>
        </w:tc>
      </w:tr>
      <w:tr w:rsidR="006E2C4D" w:rsidRPr="006E2C4D" w14:paraId="14C1D168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</w:tcPr>
          <w:p w14:paraId="5F1C34FF" w14:textId="77777777" w:rsidR="006E2C4D" w:rsidRPr="006E2C4D" w:rsidRDefault="006E2C4D" w:rsidP="006E2C4D">
            <w:proofErr w:type="spellStart"/>
            <w:proofErr w:type="gramStart"/>
            <w:r w:rsidRPr="006E2C4D">
              <w:t>SetControleur</w:t>
            </w:r>
            <w:proofErr w:type="spellEnd"/>
            <w:r w:rsidRPr="006E2C4D">
              <w:t>(</w:t>
            </w:r>
            <w:proofErr w:type="spellStart"/>
            <w:proofErr w:type="gramEnd"/>
            <w:r w:rsidRPr="006E2C4D">
              <w:t>ControleurGenerateur</w:t>
            </w:r>
            <w:proofErr w:type="spellEnd"/>
            <w:r w:rsidRPr="006E2C4D">
              <w:t xml:space="preserve"> </w:t>
            </w:r>
            <w:proofErr w:type="spellStart"/>
            <w:r w:rsidRPr="006E2C4D">
              <w:t>controleur</w:t>
            </w:r>
            <w:proofErr w:type="spellEnd"/>
            <w:r w:rsidRPr="006E2C4D">
              <w:t>)</w:t>
            </w:r>
          </w:p>
          <w:p w14:paraId="7D77DF5E" w14:textId="77777777" w:rsidR="006E2C4D" w:rsidRPr="006E2C4D" w:rsidRDefault="006E2C4D" w:rsidP="008077F3"/>
        </w:tc>
        <w:tc>
          <w:tcPr>
            <w:tcW w:w="1417" w:type="dxa"/>
          </w:tcPr>
          <w:p w14:paraId="25246E3C" w14:textId="4B0FF440" w:rsidR="006E2C4D" w:rsidRPr="006E2C4D" w:rsidRDefault="006E2C4D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 xml:space="preserve">Méthode </w:t>
            </w:r>
          </w:p>
          <w:p w14:paraId="7AC11B5F" w14:textId="3F31E8CF" w:rsidR="006E2C4D" w:rsidRPr="006E2C4D" w:rsidRDefault="006E2C4D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Public</w:t>
            </w:r>
          </w:p>
        </w:tc>
        <w:tc>
          <w:tcPr>
            <w:tcW w:w="2735" w:type="dxa"/>
          </w:tcPr>
          <w:p w14:paraId="5D440006" w14:textId="77777777" w:rsidR="006E2C4D" w:rsidRPr="006E2C4D" w:rsidRDefault="006E2C4D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F1A" w:rsidRPr="006E2C4D" w14:paraId="27F7D29E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7AA49002" w14:textId="77777777" w:rsidR="003A5F1A" w:rsidRPr="006E2C4D" w:rsidRDefault="003A5F1A" w:rsidP="008077F3">
            <w:proofErr w:type="spellStart"/>
            <w:proofErr w:type="gramStart"/>
            <w:r w:rsidRPr="006E2C4D">
              <w:t>btnAeroport</w:t>
            </w:r>
            <w:proofErr w:type="gramEnd"/>
            <w:r w:rsidRPr="006E2C4D">
              <w:t>_Click</w:t>
            </w:r>
            <w:proofErr w:type="spellEnd"/>
          </w:p>
        </w:tc>
        <w:tc>
          <w:tcPr>
            <w:tcW w:w="1417" w:type="dxa"/>
            <w:hideMark/>
          </w:tcPr>
          <w:p w14:paraId="1635A1BA" w14:textId="086E9321" w:rsidR="003A5F1A" w:rsidRPr="006E2C4D" w:rsidRDefault="006E2C4D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Méthode</w:t>
            </w:r>
            <w:r w:rsidR="003A5F1A" w:rsidRPr="006E2C4D">
              <w:t xml:space="preserve"> </w:t>
            </w:r>
            <w:r w:rsidRPr="006E2C4D">
              <w:t>Privé</w:t>
            </w:r>
          </w:p>
        </w:tc>
        <w:tc>
          <w:tcPr>
            <w:tcW w:w="2735" w:type="dxa"/>
            <w:hideMark/>
          </w:tcPr>
          <w:p w14:paraId="228A1FEF" w14:textId="77777777" w:rsidR="003A5F1A" w:rsidRPr="006E2C4D" w:rsidRDefault="003A5F1A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Gère l’ajout d’un nouvel aéroport à partir des champs de saisie.</w:t>
            </w:r>
          </w:p>
        </w:tc>
      </w:tr>
      <w:tr w:rsidR="003A5F1A" w:rsidRPr="006E2C4D" w14:paraId="23CD0848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6957B31D" w14:textId="77777777" w:rsidR="003A5F1A" w:rsidRPr="006E2C4D" w:rsidRDefault="003A5F1A" w:rsidP="008077F3">
            <w:proofErr w:type="spellStart"/>
            <w:proofErr w:type="gramStart"/>
            <w:r w:rsidRPr="006E2C4D">
              <w:t>btnCharger</w:t>
            </w:r>
            <w:proofErr w:type="gramEnd"/>
            <w:r w:rsidRPr="006E2C4D">
              <w:t>_Click</w:t>
            </w:r>
            <w:proofErr w:type="spellEnd"/>
          </w:p>
        </w:tc>
        <w:tc>
          <w:tcPr>
            <w:tcW w:w="1417" w:type="dxa"/>
            <w:hideMark/>
          </w:tcPr>
          <w:p w14:paraId="647F56D2" w14:textId="7BA076F2" w:rsidR="003A5F1A" w:rsidRPr="006E2C4D" w:rsidRDefault="006E2C4D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Méthode</w:t>
            </w:r>
            <w:r w:rsidR="003A5F1A" w:rsidRPr="006E2C4D">
              <w:t xml:space="preserve"> </w:t>
            </w:r>
            <w:r w:rsidRPr="006E2C4D">
              <w:t>Privé</w:t>
            </w:r>
          </w:p>
        </w:tc>
        <w:tc>
          <w:tcPr>
            <w:tcW w:w="2735" w:type="dxa"/>
            <w:hideMark/>
          </w:tcPr>
          <w:p w14:paraId="043296BA" w14:textId="77777777" w:rsidR="003A5F1A" w:rsidRPr="006E2C4D" w:rsidRDefault="003A5F1A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Charge un scénario depuis un fichier sélectionné.</w:t>
            </w:r>
          </w:p>
        </w:tc>
      </w:tr>
      <w:tr w:rsidR="003A5F1A" w:rsidRPr="006E2C4D" w14:paraId="1C989F53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0BC37A2A" w14:textId="77777777" w:rsidR="003A5F1A" w:rsidRPr="006E2C4D" w:rsidRDefault="003A5F1A" w:rsidP="008077F3">
            <w:proofErr w:type="spellStart"/>
            <w:proofErr w:type="gramStart"/>
            <w:r w:rsidRPr="006E2C4D">
              <w:t>btnEnregistrer</w:t>
            </w:r>
            <w:proofErr w:type="gramEnd"/>
            <w:r w:rsidRPr="006E2C4D">
              <w:t>_Click</w:t>
            </w:r>
            <w:proofErr w:type="spellEnd"/>
          </w:p>
        </w:tc>
        <w:tc>
          <w:tcPr>
            <w:tcW w:w="1417" w:type="dxa"/>
            <w:hideMark/>
          </w:tcPr>
          <w:p w14:paraId="65326616" w14:textId="5C15E2A5" w:rsidR="003A5F1A" w:rsidRPr="006E2C4D" w:rsidRDefault="006E2C4D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Méthode</w:t>
            </w:r>
            <w:r w:rsidR="003A5F1A" w:rsidRPr="006E2C4D">
              <w:t xml:space="preserve"> </w:t>
            </w:r>
            <w:r w:rsidRPr="006E2C4D">
              <w:t>Privé</w:t>
            </w:r>
          </w:p>
        </w:tc>
        <w:tc>
          <w:tcPr>
            <w:tcW w:w="2735" w:type="dxa"/>
            <w:hideMark/>
          </w:tcPr>
          <w:p w14:paraId="5983491C" w14:textId="77777777" w:rsidR="003A5F1A" w:rsidRPr="006E2C4D" w:rsidRDefault="003A5F1A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Enregistre le scénario courant dans un fichier.</w:t>
            </w:r>
          </w:p>
        </w:tc>
      </w:tr>
      <w:tr w:rsidR="003A5F1A" w:rsidRPr="006E2C4D" w14:paraId="371B96B3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2624F910" w14:textId="77777777" w:rsidR="003A5F1A" w:rsidRPr="006E2C4D" w:rsidRDefault="003A5F1A" w:rsidP="008077F3">
            <w:proofErr w:type="spellStart"/>
            <w:proofErr w:type="gramStart"/>
            <w:r w:rsidRPr="006E2C4D">
              <w:t>modifierAeroport</w:t>
            </w:r>
            <w:proofErr w:type="gramEnd"/>
            <w:r w:rsidRPr="006E2C4D">
              <w:t>_Click</w:t>
            </w:r>
            <w:proofErr w:type="spellEnd"/>
          </w:p>
        </w:tc>
        <w:tc>
          <w:tcPr>
            <w:tcW w:w="1417" w:type="dxa"/>
            <w:hideMark/>
          </w:tcPr>
          <w:p w14:paraId="7373A058" w14:textId="1FF63475" w:rsidR="003A5F1A" w:rsidRPr="006E2C4D" w:rsidRDefault="006E2C4D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Méthode</w:t>
            </w:r>
            <w:r w:rsidR="003A5F1A" w:rsidRPr="006E2C4D">
              <w:t xml:space="preserve"> </w:t>
            </w:r>
            <w:r w:rsidRPr="006E2C4D">
              <w:t>Privé</w:t>
            </w:r>
          </w:p>
        </w:tc>
        <w:tc>
          <w:tcPr>
            <w:tcW w:w="2735" w:type="dxa"/>
            <w:hideMark/>
          </w:tcPr>
          <w:p w14:paraId="35DB3F63" w14:textId="77777777" w:rsidR="003A5F1A" w:rsidRPr="006E2C4D" w:rsidRDefault="003A5F1A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Permet de modifier un aéroport existant.</w:t>
            </w:r>
          </w:p>
        </w:tc>
      </w:tr>
      <w:tr w:rsidR="003A5F1A" w:rsidRPr="006E2C4D" w14:paraId="1F53CA11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387133C9" w14:textId="77777777" w:rsidR="003A5F1A" w:rsidRPr="006E2C4D" w:rsidRDefault="003A5F1A" w:rsidP="008077F3">
            <w:proofErr w:type="spellStart"/>
            <w:proofErr w:type="gramStart"/>
            <w:r w:rsidRPr="006E2C4D">
              <w:t>listAeroport</w:t>
            </w:r>
            <w:proofErr w:type="gramEnd"/>
            <w:r w:rsidRPr="006E2C4D">
              <w:t>_SelectedIndexChanged</w:t>
            </w:r>
            <w:proofErr w:type="spellEnd"/>
          </w:p>
        </w:tc>
        <w:tc>
          <w:tcPr>
            <w:tcW w:w="1417" w:type="dxa"/>
            <w:hideMark/>
          </w:tcPr>
          <w:p w14:paraId="69DC68EE" w14:textId="1E48E7D4" w:rsidR="003A5F1A" w:rsidRPr="006E2C4D" w:rsidRDefault="006E2C4D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Méthode</w:t>
            </w:r>
            <w:r w:rsidR="003A5F1A" w:rsidRPr="006E2C4D">
              <w:t xml:space="preserve"> </w:t>
            </w:r>
            <w:r w:rsidRPr="006E2C4D">
              <w:t>Privé</w:t>
            </w:r>
          </w:p>
        </w:tc>
        <w:tc>
          <w:tcPr>
            <w:tcW w:w="2735" w:type="dxa"/>
            <w:hideMark/>
          </w:tcPr>
          <w:p w14:paraId="47B2542B" w14:textId="77777777" w:rsidR="003A5F1A" w:rsidRPr="006E2C4D" w:rsidRDefault="003A5F1A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Détecte le changement de sélection d’un aéroport.</w:t>
            </w:r>
          </w:p>
        </w:tc>
      </w:tr>
      <w:tr w:rsidR="003A5F1A" w:rsidRPr="006E2C4D" w14:paraId="48BF7556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6C7BBCD9" w14:textId="77777777" w:rsidR="003A5F1A" w:rsidRPr="006E2C4D" w:rsidRDefault="003A5F1A" w:rsidP="008077F3">
            <w:r w:rsidRPr="006E2C4D">
              <w:t>SupprimerAeroport_Click_1</w:t>
            </w:r>
          </w:p>
        </w:tc>
        <w:tc>
          <w:tcPr>
            <w:tcW w:w="1417" w:type="dxa"/>
            <w:hideMark/>
          </w:tcPr>
          <w:p w14:paraId="6208C665" w14:textId="074FC568" w:rsidR="003A5F1A" w:rsidRPr="006E2C4D" w:rsidRDefault="006E2C4D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Méthode</w:t>
            </w:r>
            <w:r w:rsidR="003A5F1A" w:rsidRPr="006E2C4D">
              <w:t xml:space="preserve"> </w:t>
            </w:r>
            <w:r w:rsidRPr="006E2C4D">
              <w:t>Privé</w:t>
            </w:r>
          </w:p>
        </w:tc>
        <w:tc>
          <w:tcPr>
            <w:tcW w:w="2735" w:type="dxa"/>
            <w:hideMark/>
          </w:tcPr>
          <w:p w14:paraId="05AFEA62" w14:textId="77777777" w:rsidR="003A5F1A" w:rsidRPr="006E2C4D" w:rsidRDefault="003A5F1A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Supprime l’aéroport sélectionné.</w:t>
            </w:r>
          </w:p>
        </w:tc>
      </w:tr>
      <w:tr w:rsidR="003A5F1A" w:rsidRPr="006E2C4D" w14:paraId="311D2ED7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740545DF" w14:textId="77777777" w:rsidR="003A5F1A" w:rsidRPr="006E2C4D" w:rsidRDefault="003A5F1A" w:rsidP="008077F3">
            <w:proofErr w:type="spellStart"/>
            <w:proofErr w:type="gramStart"/>
            <w:r w:rsidRPr="006E2C4D">
              <w:t>nouveauScenario</w:t>
            </w:r>
            <w:proofErr w:type="gramEnd"/>
            <w:r w:rsidRPr="006E2C4D">
              <w:t>_Click</w:t>
            </w:r>
            <w:proofErr w:type="spellEnd"/>
          </w:p>
        </w:tc>
        <w:tc>
          <w:tcPr>
            <w:tcW w:w="1417" w:type="dxa"/>
            <w:hideMark/>
          </w:tcPr>
          <w:p w14:paraId="09566FDB" w14:textId="4320B4D7" w:rsidR="003A5F1A" w:rsidRPr="006E2C4D" w:rsidRDefault="006E2C4D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Méthode</w:t>
            </w:r>
            <w:r w:rsidR="003A5F1A" w:rsidRPr="006E2C4D">
              <w:t xml:space="preserve"> </w:t>
            </w:r>
            <w:r w:rsidRPr="006E2C4D">
              <w:t>Privé</w:t>
            </w:r>
          </w:p>
        </w:tc>
        <w:tc>
          <w:tcPr>
            <w:tcW w:w="2735" w:type="dxa"/>
            <w:hideMark/>
          </w:tcPr>
          <w:p w14:paraId="540DD124" w14:textId="77777777" w:rsidR="003A5F1A" w:rsidRPr="006E2C4D" w:rsidRDefault="003A5F1A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Crée un nouveau scénario vierge.</w:t>
            </w:r>
          </w:p>
        </w:tc>
      </w:tr>
      <w:tr w:rsidR="003A5F1A" w:rsidRPr="006E2C4D" w14:paraId="733185F1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479AC300" w14:textId="77777777" w:rsidR="003A5F1A" w:rsidRPr="006E2C4D" w:rsidRDefault="003A5F1A" w:rsidP="008077F3">
            <w:proofErr w:type="spellStart"/>
            <w:r w:rsidRPr="006E2C4D">
              <w:t>ReinitialiserTextBox</w:t>
            </w:r>
            <w:proofErr w:type="spellEnd"/>
          </w:p>
        </w:tc>
        <w:tc>
          <w:tcPr>
            <w:tcW w:w="1417" w:type="dxa"/>
            <w:hideMark/>
          </w:tcPr>
          <w:p w14:paraId="1737A920" w14:textId="50571A35" w:rsidR="003A5F1A" w:rsidRPr="006E2C4D" w:rsidRDefault="006E2C4D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Méthode</w:t>
            </w:r>
            <w:r w:rsidR="003A5F1A" w:rsidRPr="006E2C4D">
              <w:t xml:space="preserve"> </w:t>
            </w:r>
            <w:r w:rsidRPr="006E2C4D">
              <w:t>Privé</w:t>
            </w:r>
          </w:p>
        </w:tc>
        <w:tc>
          <w:tcPr>
            <w:tcW w:w="2735" w:type="dxa"/>
            <w:hideMark/>
          </w:tcPr>
          <w:p w14:paraId="4D5FE719" w14:textId="77777777" w:rsidR="003A5F1A" w:rsidRPr="006E2C4D" w:rsidRDefault="003A5F1A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Vide les champs de saisie.</w:t>
            </w:r>
          </w:p>
        </w:tc>
      </w:tr>
      <w:tr w:rsidR="003A5F1A" w:rsidRPr="006E2C4D" w14:paraId="4C921739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4DEC62EA" w14:textId="77777777" w:rsidR="003A5F1A" w:rsidRPr="006E2C4D" w:rsidRDefault="003A5F1A" w:rsidP="008077F3">
            <w:proofErr w:type="spellStart"/>
            <w:proofErr w:type="gramStart"/>
            <w:r w:rsidRPr="006E2C4D">
              <w:t>btnAeronef</w:t>
            </w:r>
            <w:proofErr w:type="gramEnd"/>
            <w:r w:rsidRPr="006E2C4D">
              <w:t>_Click</w:t>
            </w:r>
            <w:proofErr w:type="spellEnd"/>
          </w:p>
        </w:tc>
        <w:tc>
          <w:tcPr>
            <w:tcW w:w="1417" w:type="dxa"/>
            <w:hideMark/>
          </w:tcPr>
          <w:p w14:paraId="009B884C" w14:textId="504FD3A6" w:rsidR="003A5F1A" w:rsidRPr="006E2C4D" w:rsidRDefault="006E2C4D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Méthode</w:t>
            </w:r>
            <w:r w:rsidR="003A5F1A" w:rsidRPr="006E2C4D">
              <w:t xml:space="preserve"> </w:t>
            </w:r>
            <w:r w:rsidRPr="006E2C4D">
              <w:t>Privé</w:t>
            </w:r>
          </w:p>
        </w:tc>
        <w:tc>
          <w:tcPr>
            <w:tcW w:w="2735" w:type="dxa"/>
            <w:hideMark/>
          </w:tcPr>
          <w:p w14:paraId="69C8848D" w14:textId="77777777" w:rsidR="003A5F1A" w:rsidRPr="006E2C4D" w:rsidRDefault="003A5F1A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Ajoute un aéronef à l’aéroport sélectionné.</w:t>
            </w:r>
          </w:p>
        </w:tc>
      </w:tr>
      <w:tr w:rsidR="003A5F1A" w:rsidRPr="006E2C4D" w14:paraId="1E06C791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1B91D0A2" w14:textId="77777777" w:rsidR="003A5F1A" w:rsidRPr="006E2C4D" w:rsidRDefault="003A5F1A" w:rsidP="008077F3">
            <w:proofErr w:type="spellStart"/>
            <w:proofErr w:type="gramStart"/>
            <w:r w:rsidRPr="006E2C4D">
              <w:t>btnChangerFrequence</w:t>
            </w:r>
            <w:proofErr w:type="gramEnd"/>
            <w:r w:rsidRPr="006E2C4D">
              <w:t>_Click</w:t>
            </w:r>
            <w:proofErr w:type="spellEnd"/>
          </w:p>
        </w:tc>
        <w:tc>
          <w:tcPr>
            <w:tcW w:w="1417" w:type="dxa"/>
            <w:hideMark/>
          </w:tcPr>
          <w:p w14:paraId="43FD920C" w14:textId="01B72641" w:rsidR="003A5F1A" w:rsidRPr="006E2C4D" w:rsidRDefault="006E2C4D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Méthode</w:t>
            </w:r>
            <w:r w:rsidR="003A5F1A" w:rsidRPr="006E2C4D">
              <w:t xml:space="preserve"> </w:t>
            </w:r>
            <w:r w:rsidRPr="006E2C4D">
              <w:t>Privé</w:t>
            </w:r>
          </w:p>
        </w:tc>
        <w:tc>
          <w:tcPr>
            <w:tcW w:w="2735" w:type="dxa"/>
            <w:hideMark/>
          </w:tcPr>
          <w:p w14:paraId="71D89CDD" w14:textId="77777777" w:rsidR="003A5F1A" w:rsidRPr="006E2C4D" w:rsidRDefault="003A5F1A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Modifie la fréquence d’un événement.</w:t>
            </w:r>
          </w:p>
        </w:tc>
      </w:tr>
      <w:tr w:rsidR="003A5F1A" w:rsidRPr="006E2C4D" w14:paraId="22F71A5C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0522D421" w14:textId="77777777" w:rsidR="003A5F1A" w:rsidRPr="006E2C4D" w:rsidRDefault="003A5F1A" w:rsidP="008077F3">
            <w:proofErr w:type="spellStart"/>
            <w:proofErr w:type="gramStart"/>
            <w:r w:rsidRPr="006E2C4D">
              <w:lastRenderedPageBreak/>
              <w:t>typeEvenement</w:t>
            </w:r>
            <w:proofErr w:type="gramEnd"/>
            <w:r w:rsidRPr="006E2C4D">
              <w:t>_SelectedIndexChanged</w:t>
            </w:r>
            <w:proofErr w:type="spellEnd"/>
          </w:p>
        </w:tc>
        <w:tc>
          <w:tcPr>
            <w:tcW w:w="1417" w:type="dxa"/>
            <w:hideMark/>
          </w:tcPr>
          <w:p w14:paraId="2430B049" w14:textId="77777777" w:rsidR="003A5F1A" w:rsidRPr="006E2C4D" w:rsidRDefault="003A5F1A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Méthode privée</w:t>
            </w:r>
          </w:p>
        </w:tc>
        <w:tc>
          <w:tcPr>
            <w:tcW w:w="2735" w:type="dxa"/>
            <w:hideMark/>
          </w:tcPr>
          <w:p w14:paraId="7AE7A021" w14:textId="77777777" w:rsidR="003A5F1A" w:rsidRPr="006E2C4D" w:rsidRDefault="003A5F1A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Réagit à un changement de type d’événement.</w:t>
            </w:r>
          </w:p>
        </w:tc>
      </w:tr>
      <w:tr w:rsidR="003A5F1A" w:rsidRPr="006E2C4D" w14:paraId="5D7D52AA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7CBB055F" w14:textId="77777777" w:rsidR="003A5F1A" w:rsidRPr="006E2C4D" w:rsidRDefault="003A5F1A" w:rsidP="008077F3">
            <w:proofErr w:type="spellStart"/>
            <w:proofErr w:type="gramStart"/>
            <w:r w:rsidRPr="006E2C4D">
              <w:t>type</w:t>
            </w:r>
            <w:proofErr w:type="gramEnd"/>
            <w:r w:rsidRPr="006E2C4D">
              <w:t>_SelectedIndexChanged</w:t>
            </w:r>
            <w:proofErr w:type="spellEnd"/>
          </w:p>
        </w:tc>
        <w:tc>
          <w:tcPr>
            <w:tcW w:w="1417" w:type="dxa"/>
            <w:hideMark/>
          </w:tcPr>
          <w:p w14:paraId="2DCA186E" w14:textId="77777777" w:rsidR="003A5F1A" w:rsidRPr="006E2C4D" w:rsidRDefault="003A5F1A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Méthode privée</w:t>
            </w:r>
          </w:p>
        </w:tc>
        <w:tc>
          <w:tcPr>
            <w:tcW w:w="2735" w:type="dxa"/>
            <w:hideMark/>
          </w:tcPr>
          <w:p w14:paraId="3D1804CF" w14:textId="77777777" w:rsidR="003A5F1A" w:rsidRPr="006E2C4D" w:rsidRDefault="003A5F1A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Réagit à un changement de type d’aéronef.</w:t>
            </w:r>
          </w:p>
        </w:tc>
      </w:tr>
      <w:tr w:rsidR="003A5F1A" w:rsidRPr="006E2C4D" w14:paraId="1529EB05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2BD918F4" w14:textId="77777777" w:rsidR="003A5F1A" w:rsidRPr="006E2C4D" w:rsidRDefault="003A5F1A" w:rsidP="008077F3">
            <w:proofErr w:type="spellStart"/>
            <w:proofErr w:type="gramStart"/>
            <w:r w:rsidRPr="006E2C4D">
              <w:t>supprimerAeronef</w:t>
            </w:r>
            <w:proofErr w:type="gramEnd"/>
            <w:r w:rsidRPr="006E2C4D">
              <w:t>_Click</w:t>
            </w:r>
            <w:proofErr w:type="spellEnd"/>
          </w:p>
        </w:tc>
        <w:tc>
          <w:tcPr>
            <w:tcW w:w="1417" w:type="dxa"/>
            <w:hideMark/>
          </w:tcPr>
          <w:p w14:paraId="429F1046" w14:textId="77777777" w:rsidR="003A5F1A" w:rsidRPr="006E2C4D" w:rsidRDefault="003A5F1A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Méthode privée</w:t>
            </w:r>
          </w:p>
        </w:tc>
        <w:tc>
          <w:tcPr>
            <w:tcW w:w="2735" w:type="dxa"/>
            <w:hideMark/>
          </w:tcPr>
          <w:p w14:paraId="6B4019C8" w14:textId="77777777" w:rsidR="003A5F1A" w:rsidRPr="006E2C4D" w:rsidRDefault="003A5F1A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Supprime l’aéronef sélectionné.</w:t>
            </w:r>
          </w:p>
        </w:tc>
      </w:tr>
      <w:tr w:rsidR="003A5F1A" w:rsidRPr="006E2C4D" w14:paraId="192E9122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0429DEE2" w14:textId="77777777" w:rsidR="003A5F1A" w:rsidRPr="006E2C4D" w:rsidRDefault="003A5F1A" w:rsidP="008077F3">
            <w:proofErr w:type="spellStart"/>
            <w:r w:rsidRPr="006E2C4D">
              <w:t>FormGenerateur</w:t>
            </w:r>
            <w:proofErr w:type="spellEnd"/>
          </w:p>
        </w:tc>
        <w:tc>
          <w:tcPr>
            <w:tcW w:w="1417" w:type="dxa"/>
            <w:hideMark/>
          </w:tcPr>
          <w:p w14:paraId="55584331" w14:textId="77777777" w:rsidR="003A5F1A" w:rsidRPr="006E2C4D" w:rsidRDefault="003A5F1A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Méthode publique</w:t>
            </w:r>
          </w:p>
        </w:tc>
        <w:tc>
          <w:tcPr>
            <w:tcW w:w="2735" w:type="dxa"/>
            <w:hideMark/>
          </w:tcPr>
          <w:p w14:paraId="36168665" w14:textId="77777777" w:rsidR="003A5F1A" w:rsidRPr="006E2C4D" w:rsidRDefault="003A5F1A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Constructeur de la classe. Initialise l’interface.</w:t>
            </w:r>
          </w:p>
        </w:tc>
      </w:tr>
      <w:tr w:rsidR="003A5F1A" w:rsidRPr="006E2C4D" w14:paraId="040D0DB8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2A8280EC" w14:textId="77777777" w:rsidR="003A5F1A" w:rsidRPr="006E2C4D" w:rsidRDefault="003A5F1A" w:rsidP="008077F3">
            <w:proofErr w:type="spellStart"/>
            <w:r w:rsidRPr="006E2C4D">
              <w:t>SetControleur</w:t>
            </w:r>
            <w:proofErr w:type="spellEnd"/>
          </w:p>
        </w:tc>
        <w:tc>
          <w:tcPr>
            <w:tcW w:w="1417" w:type="dxa"/>
            <w:hideMark/>
          </w:tcPr>
          <w:p w14:paraId="6B98A0B8" w14:textId="77777777" w:rsidR="003A5F1A" w:rsidRPr="006E2C4D" w:rsidRDefault="003A5F1A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Méthode publique</w:t>
            </w:r>
          </w:p>
        </w:tc>
        <w:tc>
          <w:tcPr>
            <w:tcW w:w="2735" w:type="dxa"/>
            <w:hideMark/>
          </w:tcPr>
          <w:p w14:paraId="595A9B84" w14:textId="77777777" w:rsidR="003A5F1A" w:rsidRPr="006E2C4D" w:rsidRDefault="003A5F1A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Associe un contrôleur à la vue.</w:t>
            </w:r>
          </w:p>
        </w:tc>
      </w:tr>
      <w:tr w:rsidR="003A5F1A" w:rsidRPr="006E2C4D" w14:paraId="292B4E03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03D3FB81" w14:textId="77777777" w:rsidR="003A5F1A" w:rsidRPr="006E2C4D" w:rsidRDefault="003A5F1A" w:rsidP="008077F3">
            <w:proofErr w:type="spellStart"/>
            <w:r w:rsidRPr="006E2C4D">
              <w:t>AfficherScenario</w:t>
            </w:r>
            <w:proofErr w:type="spellEnd"/>
          </w:p>
        </w:tc>
        <w:tc>
          <w:tcPr>
            <w:tcW w:w="1417" w:type="dxa"/>
            <w:hideMark/>
          </w:tcPr>
          <w:p w14:paraId="7664250E" w14:textId="77777777" w:rsidR="003A5F1A" w:rsidRPr="006E2C4D" w:rsidRDefault="003A5F1A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Méthode publique</w:t>
            </w:r>
          </w:p>
        </w:tc>
        <w:tc>
          <w:tcPr>
            <w:tcW w:w="2735" w:type="dxa"/>
            <w:hideMark/>
          </w:tcPr>
          <w:p w14:paraId="7AEE75D4" w14:textId="77777777" w:rsidR="003A5F1A" w:rsidRPr="006E2C4D" w:rsidRDefault="003A5F1A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Affiche les éléments du scénario courant.</w:t>
            </w:r>
          </w:p>
        </w:tc>
      </w:tr>
      <w:tr w:rsidR="003A5F1A" w:rsidRPr="006E2C4D" w14:paraId="7D92B8BC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7D5C96A3" w14:textId="14DA6035" w:rsidR="003A5F1A" w:rsidRPr="006E2C4D" w:rsidRDefault="003A5F1A" w:rsidP="008077F3">
            <w:proofErr w:type="spellStart"/>
            <w:proofErr w:type="gramStart"/>
            <w:r w:rsidRPr="006E2C4D">
              <w:t>MettreAJourVue</w:t>
            </w:r>
            <w:proofErr w:type="spellEnd"/>
            <w:r w:rsidR="005C0C8A">
              <w:t>(</w:t>
            </w:r>
            <w:proofErr w:type="gramEnd"/>
            <w:r w:rsidR="005C0C8A">
              <w:t>)</w:t>
            </w:r>
          </w:p>
        </w:tc>
        <w:tc>
          <w:tcPr>
            <w:tcW w:w="1417" w:type="dxa"/>
            <w:hideMark/>
          </w:tcPr>
          <w:p w14:paraId="640BEB57" w14:textId="77777777" w:rsidR="003A5F1A" w:rsidRPr="006E2C4D" w:rsidRDefault="003A5F1A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Méthode publique</w:t>
            </w:r>
          </w:p>
        </w:tc>
        <w:tc>
          <w:tcPr>
            <w:tcW w:w="2735" w:type="dxa"/>
            <w:hideMark/>
          </w:tcPr>
          <w:p w14:paraId="385059D3" w14:textId="77777777" w:rsidR="003A5F1A" w:rsidRPr="006E2C4D" w:rsidRDefault="003A5F1A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 xml:space="preserve">Met à jour l’interface </w:t>
            </w:r>
            <w:proofErr w:type="gramStart"/>
            <w:r w:rsidRPr="006E2C4D">
              <w:t>suite à une</w:t>
            </w:r>
            <w:proofErr w:type="gramEnd"/>
            <w:r w:rsidRPr="006E2C4D">
              <w:t xml:space="preserve"> notification du modèle.</w:t>
            </w:r>
          </w:p>
        </w:tc>
      </w:tr>
      <w:tr w:rsidR="003A5F1A" w:rsidRPr="006E2C4D" w14:paraId="36D930B5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00C5F046" w14:textId="38CD8D57" w:rsidR="003A5F1A" w:rsidRPr="006E2C4D" w:rsidRDefault="003A5F1A" w:rsidP="008077F3">
            <w:proofErr w:type="spellStart"/>
            <w:proofErr w:type="gramStart"/>
            <w:r w:rsidRPr="006E2C4D">
              <w:t>AfficherAeroports</w:t>
            </w:r>
            <w:proofErr w:type="spellEnd"/>
            <w:r w:rsidR="005C7433">
              <w:t>(</w:t>
            </w:r>
            <w:proofErr w:type="gramEnd"/>
            <w:r w:rsidR="005C7433">
              <w:t>)</w:t>
            </w:r>
          </w:p>
        </w:tc>
        <w:tc>
          <w:tcPr>
            <w:tcW w:w="1417" w:type="dxa"/>
            <w:hideMark/>
          </w:tcPr>
          <w:p w14:paraId="449F572A" w14:textId="77777777" w:rsidR="003A5F1A" w:rsidRPr="006E2C4D" w:rsidRDefault="003A5F1A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Méthode publique</w:t>
            </w:r>
          </w:p>
        </w:tc>
        <w:tc>
          <w:tcPr>
            <w:tcW w:w="2735" w:type="dxa"/>
            <w:hideMark/>
          </w:tcPr>
          <w:p w14:paraId="2FDFC6C5" w14:textId="77777777" w:rsidR="003A5F1A" w:rsidRPr="006E2C4D" w:rsidRDefault="003A5F1A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Affiche la liste des aéroports dans l’interface.</w:t>
            </w:r>
          </w:p>
        </w:tc>
      </w:tr>
      <w:tr w:rsidR="003A5F1A" w:rsidRPr="006E2C4D" w14:paraId="0C3F2248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4" w:type="dxa"/>
            <w:hideMark/>
          </w:tcPr>
          <w:p w14:paraId="452E71FC" w14:textId="57F93B7E" w:rsidR="003A5F1A" w:rsidRPr="006E2C4D" w:rsidRDefault="003A5F1A" w:rsidP="008077F3">
            <w:proofErr w:type="spellStart"/>
            <w:proofErr w:type="gramStart"/>
            <w:r w:rsidRPr="006E2C4D">
              <w:t>AfficherAeronefs</w:t>
            </w:r>
            <w:proofErr w:type="spellEnd"/>
            <w:r w:rsidR="005C7433">
              <w:t>(</w:t>
            </w:r>
            <w:proofErr w:type="gramEnd"/>
            <w:r w:rsidR="005C7433">
              <w:t>)</w:t>
            </w:r>
          </w:p>
        </w:tc>
        <w:tc>
          <w:tcPr>
            <w:tcW w:w="1417" w:type="dxa"/>
            <w:hideMark/>
          </w:tcPr>
          <w:p w14:paraId="21D7AF69" w14:textId="77777777" w:rsidR="003A5F1A" w:rsidRPr="006E2C4D" w:rsidRDefault="003A5F1A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Méthode publique</w:t>
            </w:r>
          </w:p>
        </w:tc>
        <w:tc>
          <w:tcPr>
            <w:tcW w:w="2735" w:type="dxa"/>
            <w:hideMark/>
          </w:tcPr>
          <w:p w14:paraId="6A7100F8" w14:textId="77777777" w:rsidR="003A5F1A" w:rsidRPr="006E2C4D" w:rsidRDefault="003A5F1A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Affiche les aéronefs d’un aéroport donné.</w:t>
            </w:r>
          </w:p>
        </w:tc>
      </w:tr>
    </w:tbl>
    <w:p w14:paraId="2A0316C2" w14:textId="77777777" w:rsidR="003A5F1A" w:rsidRPr="006E2C4D" w:rsidRDefault="003A5F1A" w:rsidP="003A5F1A"/>
    <w:p w14:paraId="4148F7F6" w14:textId="70041819" w:rsidR="003A5F1A" w:rsidRPr="006E2C4D" w:rsidRDefault="005C0C8A" w:rsidP="008077F3">
      <w:pPr>
        <w:pStyle w:val="Titre2"/>
      </w:pPr>
      <w:r>
        <w:t>Interface</w:t>
      </w:r>
      <w:r w:rsidR="008077F3" w:rsidRPr="006E2C4D">
        <w:t xml:space="preserve"> </w:t>
      </w:r>
      <w:proofErr w:type="spellStart"/>
      <w:r w:rsidR="008077F3" w:rsidRPr="006E2C4D">
        <w:t>ISujet</w:t>
      </w:r>
      <w:proofErr w:type="spellEnd"/>
    </w:p>
    <w:p w14:paraId="70D075BC" w14:textId="03BBD7EE" w:rsidR="008077F3" w:rsidRPr="006E2C4D" w:rsidRDefault="008077F3" w:rsidP="008077F3">
      <w:pPr>
        <w:pStyle w:val="Titre3"/>
      </w:pPr>
      <w:r w:rsidRPr="006E2C4D">
        <w:t>Description</w:t>
      </w:r>
    </w:p>
    <w:p w14:paraId="7F5BC85C" w14:textId="77777777" w:rsidR="008077F3" w:rsidRPr="006E2C4D" w:rsidRDefault="008077F3" w:rsidP="008077F3">
      <w:proofErr w:type="spellStart"/>
      <w:r w:rsidRPr="006E2C4D">
        <w:t>ISujet</w:t>
      </w:r>
      <w:proofErr w:type="spellEnd"/>
      <w:r w:rsidRPr="006E2C4D">
        <w:t xml:space="preserve"> est une interface définissant le comportement d’un sujet observable selon le patron de conception </w:t>
      </w:r>
      <w:r w:rsidRPr="006E2C4D">
        <w:rPr>
          <w:b/>
          <w:bCs/>
        </w:rPr>
        <w:t>Observer</w:t>
      </w:r>
      <w:r w:rsidRPr="006E2C4D">
        <w:t>. Toute classe qui implémente cette interface devient un « sujet » que d'autres objets (observateurs) peuvent surveiller. Elle permet la gestion dynamique d’une liste d’observateurs et assure leur notification lorsqu’un changement d’état pertinent se produit.</w:t>
      </w:r>
    </w:p>
    <w:p w14:paraId="218060CB" w14:textId="54647440" w:rsidR="008077F3" w:rsidRPr="006E2C4D" w:rsidRDefault="008077F3" w:rsidP="008077F3">
      <w:r w:rsidRPr="006E2C4D">
        <w:t>Cette interface est essentielle pour découpler les composants de l’application, en particulier entre le modèle (Scenario) et l’interface graphique (</w:t>
      </w:r>
      <w:proofErr w:type="spellStart"/>
      <w:r w:rsidRPr="006E2C4D">
        <w:t>FormGenerateur</w:t>
      </w:r>
      <w:proofErr w:type="spellEnd"/>
      <w:r w:rsidRPr="006E2C4D">
        <w:t>), favorisant une architecture souple et évolutive.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417"/>
        <w:gridCol w:w="4320"/>
      </w:tblGrid>
      <w:tr w:rsidR="008077F3" w:rsidRPr="006E2C4D" w14:paraId="458048C4" w14:textId="77777777" w:rsidTr="005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04979739" w14:textId="77777777" w:rsidR="008077F3" w:rsidRPr="006E2C4D" w:rsidRDefault="008077F3" w:rsidP="008077F3">
            <w:r w:rsidRPr="006E2C4D">
              <w:t>Type</w:t>
            </w:r>
          </w:p>
        </w:tc>
        <w:tc>
          <w:tcPr>
            <w:tcW w:w="4320" w:type="dxa"/>
            <w:hideMark/>
          </w:tcPr>
          <w:p w14:paraId="46910BD8" w14:textId="77777777" w:rsidR="008077F3" w:rsidRPr="006E2C4D" w:rsidRDefault="008077F3" w:rsidP="00807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Nom et description</w:t>
            </w:r>
          </w:p>
        </w:tc>
      </w:tr>
      <w:tr w:rsidR="008077F3" w:rsidRPr="006E2C4D" w14:paraId="27760764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6574653C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4320" w:type="dxa"/>
            <w:hideMark/>
          </w:tcPr>
          <w:p w14:paraId="3D5CAD6D" w14:textId="77777777" w:rsidR="008077F3" w:rsidRPr="006E2C4D" w:rsidRDefault="008077F3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E2C4D">
              <w:t>Attacher(</w:t>
            </w:r>
            <w:proofErr w:type="spellStart"/>
            <w:proofErr w:type="gramEnd"/>
            <w:r w:rsidRPr="006E2C4D">
              <w:t>obs</w:t>
            </w:r>
            <w:proofErr w:type="spellEnd"/>
            <w:r w:rsidRPr="006E2C4D">
              <w:t xml:space="preserve"> : </w:t>
            </w:r>
            <w:proofErr w:type="spellStart"/>
            <w:r w:rsidRPr="006E2C4D">
              <w:t>IObservateur</w:t>
            </w:r>
            <w:proofErr w:type="spellEnd"/>
            <w:r w:rsidRPr="006E2C4D">
              <w:t>) - Permet d’attacher un observateur.</w:t>
            </w:r>
          </w:p>
        </w:tc>
      </w:tr>
      <w:tr w:rsidR="008077F3" w:rsidRPr="006E2C4D" w14:paraId="58368306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7606442B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4320" w:type="dxa"/>
            <w:hideMark/>
          </w:tcPr>
          <w:p w14:paraId="69721257" w14:textId="77777777" w:rsidR="008077F3" w:rsidRPr="006E2C4D" w:rsidRDefault="008077F3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Detacher</w:t>
            </w:r>
            <w:proofErr w:type="spellEnd"/>
            <w:r w:rsidRPr="006E2C4D">
              <w:t>(</w:t>
            </w:r>
            <w:proofErr w:type="spellStart"/>
            <w:proofErr w:type="gramEnd"/>
            <w:r w:rsidRPr="006E2C4D">
              <w:t>obs</w:t>
            </w:r>
            <w:proofErr w:type="spellEnd"/>
            <w:r w:rsidRPr="006E2C4D">
              <w:t xml:space="preserve"> : </w:t>
            </w:r>
            <w:proofErr w:type="spellStart"/>
            <w:r w:rsidRPr="006E2C4D">
              <w:t>IObservateur</w:t>
            </w:r>
            <w:proofErr w:type="spellEnd"/>
            <w:r w:rsidRPr="006E2C4D">
              <w:t>) - Permet de détacher un observateur.</w:t>
            </w:r>
          </w:p>
        </w:tc>
      </w:tr>
      <w:tr w:rsidR="008077F3" w:rsidRPr="006E2C4D" w14:paraId="578EA939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3E4D5AD7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4320" w:type="dxa"/>
            <w:hideMark/>
          </w:tcPr>
          <w:p w14:paraId="38A2C5E5" w14:textId="77777777" w:rsidR="008077F3" w:rsidRPr="006E2C4D" w:rsidRDefault="008077F3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E2C4D">
              <w:t>Notifier(</w:t>
            </w:r>
            <w:proofErr w:type="gramEnd"/>
            <w:r w:rsidRPr="006E2C4D">
              <w:t>) - Notifie tous les observateurs inscrits.</w:t>
            </w:r>
          </w:p>
        </w:tc>
      </w:tr>
    </w:tbl>
    <w:p w14:paraId="5FD522B3" w14:textId="77777777" w:rsidR="008077F3" w:rsidRPr="006E2C4D" w:rsidRDefault="008077F3" w:rsidP="008077F3"/>
    <w:p w14:paraId="3FDC60E4" w14:textId="18A350F1" w:rsidR="008077F3" w:rsidRPr="006E2C4D" w:rsidRDefault="008077F3" w:rsidP="008077F3">
      <w:pPr>
        <w:pStyle w:val="Titre2"/>
      </w:pPr>
      <w:r w:rsidRPr="006E2C4D">
        <w:t xml:space="preserve">Classe </w:t>
      </w:r>
      <w:proofErr w:type="spellStart"/>
      <w:r w:rsidRPr="006E2C4D">
        <w:t>IObservateur</w:t>
      </w:r>
      <w:proofErr w:type="spellEnd"/>
    </w:p>
    <w:p w14:paraId="586F54CE" w14:textId="2B07731A" w:rsidR="008077F3" w:rsidRPr="006E2C4D" w:rsidRDefault="008077F3" w:rsidP="008077F3">
      <w:pPr>
        <w:pStyle w:val="Titre3"/>
      </w:pPr>
      <w:r w:rsidRPr="006E2C4D">
        <w:t>Description</w:t>
      </w:r>
    </w:p>
    <w:p w14:paraId="544F6892" w14:textId="77777777" w:rsidR="008077F3" w:rsidRPr="006E2C4D" w:rsidRDefault="008077F3" w:rsidP="008077F3">
      <w:proofErr w:type="spellStart"/>
      <w:r w:rsidRPr="006E2C4D">
        <w:lastRenderedPageBreak/>
        <w:t>IObservateur</w:t>
      </w:r>
      <w:proofErr w:type="spellEnd"/>
      <w:r w:rsidRPr="006E2C4D">
        <w:t xml:space="preserve"> est une interface représentant un </w:t>
      </w:r>
      <w:r w:rsidRPr="006E2C4D">
        <w:rPr>
          <w:b/>
          <w:bCs/>
        </w:rPr>
        <w:t>observateur</w:t>
      </w:r>
      <w:r w:rsidRPr="006E2C4D">
        <w:t xml:space="preserve"> dans le patron de conception </w:t>
      </w:r>
      <w:r w:rsidRPr="006E2C4D">
        <w:rPr>
          <w:b/>
          <w:bCs/>
        </w:rPr>
        <w:t>Observer</w:t>
      </w:r>
      <w:r w:rsidRPr="006E2C4D">
        <w:t>. Toute classe qui implémente cette interface peut être notifiée par un sujet (</w:t>
      </w:r>
      <w:proofErr w:type="spellStart"/>
      <w:r w:rsidRPr="006E2C4D">
        <w:t>ISujet</w:t>
      </w:r>
      <w:proofErr w:type="spellEnd"/>
      <w:r w:rsidRPr="006E2C4D">
        <w:t>) lorsque celui-ci subit un changement d’état.</w:t>
      </w:r>
    </w:p>
    <w:p w14:paraId="056B8162" w14:textId="77777777" w:rsidR="008077F3" w:rsidRPr="006E2C4D" w:rsidRDefault="008077F3" w:rsidP="008077F3">
      <w:r w:rsidRPr="006E2C4D">
        <w:t>L’objectif est de permettre aux classes de réagir automatiquement aux modifications d’un modèle (par exemple : mise à jour de l’interface graphique lorsque le scénario change) sans devoir interroger constamment le sujet. Ce mécanisme favorise la séparation des responsabilités et améliore la modularité du code.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417"/>
        <w:gridCol w:w="4320"/>
      </w:tblGrid>
      <w:tr w:rsidR="008077F3" w:rsidRPr="006E2C4D" w14:paraId="0A651F2C" w14:textId="77777777" w:rsidTr="005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6E50D0FF" w14:textId="77777777" w:rsidR="008077F3" w:rsidRPr="006E2C4D" w:rsidRDefault="008077F3" w:rsidP="008077F3">
            <w:r w:rsidRPr="006E2C4D">
              <w:t>Type</w:t>
            </w:r>
          </w:p>
        </w:tc>
        <w:tc>
          <w:tcPr>
            <w:tcW w:w="4320" w:type="dxa"/>
            <w:hideMark/>
          </w:tcPr>
          <w:p w14:paraId="2D6EB010" w14:textId="77777777" w:rsidR="008077F3" w:rsidRPr="006E2C4D" w:rsidRDefault="008077F3" w:rsidP="00807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Nom et description</w:t>
            </w:r>
          </w:p>
        </w:tc>
      </w:tr>
      <w:tr w:rsidR="008077F3" w:rsidRPr="006E2C4D" w14:paraId="5C71B540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646987CA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4320" w:type="dxa"/>
            <w:hideMark/>
          </w:tcPr>
          <w:p w14:paraId="3F8B420D" w14:textId="77777777" w:rsidR="008077F3" w:rsidRPr="006E2C4D" w:rsidRDefault="008077F3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MettreAJour</w:t>
            </w:r>
            <w:proofErr w:type="spellEnd"/>
            <w:r w:rsidRPr="006E2C4D">
              <w:t>(</w:t>
            </w:r>
            <w:proofErr w:type="gramEnd"/>
            <w:r w:rsidRPr="006E2C4D">
              <w:t>) - Réagit à une mise à jour du sujet observé.</w:t>
            </w:r>
          </w:p>
        </w:tc>
      </w:tr>
    </w:tbl>
    <w:p w14:paraId="7EA41A17" w14:textId="77777777" w:rsidR="008077F3" w:rsidRPr="006E2C4D" w:rsidRDefault="008077F3" w:rsidP="008077F3"/>
    <w:p w14:paraId="089E8EFC" w14:textId="16FCE439" w:rsidR="008077F3" w:rsidRPr="006E2C4D" w:rsidRDefault="008077F3" w:rsidP="008077F3">
      <w:pPr>
        <w:pStyle w:val="Titre2"/>
      </w:pPr>
      <w:r w:rsidRPr="006E2C4D">
        <w:t xml:space="preserve">Classe </w:t>
      </w:r>
      <w:proofErr w:type="spellStart"/>
      <w:r w:rsidRPr="006E2C4D">
        <w:t>ControleurGenerateur</w:t>
      </w:r>
      <w:proofErr w:type="spellEnd"/>
    </w:p>
    <w:p w14:paraId="79EA5851" w14:textId="5F78390A" w:rsidR="008077F3" w:rsidRPr="006E2C4D" w:rsidRDefault="008077F3" w:rsidP="008077F3">
      <w:pPr>
        <w:pStyle w:val="Titre3"/>
      </w:pPr>
      <w:r w:rsidRPr="006E2C4D">
        <w:t>Description</w:t>
      </w:r>
    </w:p>
    <w:p w14:paraId="517D6D2D" w14:textId="50927286" w:rsidR="008077F3" w:rsidRPr="006E2C4D" w:rsidRDefault="008077F3" w:rsidP="008077F3">
      <w:proofErr w:type="spellStart"/>
      <w:r w:rsidRPr="006E2C4D">
        <w:t>ControleurGenerateur</w:t>
      </w:r>
      <w:proofErr w:type="spellEnd"/>
      <w:r w:rsidRPr="006E2C4D">
        <w:t xml:space="preserve"> est responsable de la gestion des scénarios et des éléments associés, y compris les aéroports, les aéronefs et les événements. Il communique avec le gestionnaire de scénario pour effectuer diverses opérations.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413"/>
        <w:gridCol w:w="7223"/>
      </w:tblGrid>
      <w:tr w:rsidR="008077F3" w:rsidRPr="006E2C4D" w14:paraId="4501D09B" w14:textId="77777777" w:rsidTr="005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6E1B253B" w14:textId="77777777" w:rsidR="008077F3" w:rsidRPr="006E2C4D" w:rsidRDefault="008077F3" w:rsidP="008077F3">
            <w:r w:rsidRPr="006E2C4D">
              <w:t>Type</w:t>
            </w:r>
          </w:p>
        </w:tc>
        <w:tc>
          <w:tcPr>
            <w:tcW w:w="7256" w:type="dxa"/>
            <w:hideMark/>
          </w:tcPr>
          <w:p w14:paraId="22703083" w14:textId="77777777" w:rsidR="008077F3" w:rsidRPr="006E2C4D" w:rsidRDefault="008077F3" w:rsidP="00807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Nom et description</w:t>
            </w:r>
          </w:p>
        </w:tc>
      </w:tr>
      <w:tr w:rsidR="008077F3" w:rsidRPr="006E2C4D" w14:paraId="46169C3C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71AC9AEE" w14:textId="77777777" w:rsidR="008077F3" w:rsidRPr="006E2C4D" w:rsidRDefault="008077F3" w:rsidP="008077F3">
            <w:r w:rsidRPr="006E2C4D">
              <w:t>Attribut</w:t>
            </w:r>
          </w:p>
        </w:tc>
        <w:tc>
          <w:tcPr>
            <w:tcW w:w="7256" w:type="dxa"/>
            <w:hideMark/>
          </w:tcPr>
          <w:p w14:paraId="05C08763" w14:textId="77777777" w:rsidR="008077F3" w:rsidRPr="006E2C4D" w:rsidRDefault="008077F3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m</w:t>
            </w:r>
            <w:proofErr w:type="gramEnd"/>
            <w:r w:rsidRPr="006E2C4D">
              <w:t>_gestionnaire</w:t>
            </w:r>
            <w:proofErr w:type="spellEnd"/>
            <w:r w:rsidRPr="006E2C4D">
              <w:t xml:space="preserve"> : </w:t>
            </w:r>
            <w:proofErr w:type="spellStart"/>
            <w:r w:rsidRPr="006E2C4D">
              <w:t>GestionnaireScenario</w:t>
            </w:r>
            <w:proofErr w:type="spellEnd"/>
            <w:r w:rsidRPr="006E2C4D">
              <w:t xml:space="preserve"> - Gestionnaire central du scénario.</w:t>
            </w:r>
          </w:p>
        </w:tc>
      </w:tr>
      <w:tr w:rsidR="008077F3" w:rsidRPr="006E2C4D" w14:paraId="54B9FEF8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6C747745" w14:textId="77777777" w:rsidR="008077F3" w:rsidRPr="006E2C4D" w:rsidRDefault="008077F3" w:rsidP="008077F3">
            <w:r w:rsidRPr="006E2C4D">
              <w:t>Attribut</w:t>
            </w:r>
          </w:p>
        </w:tc>
        <w:tc>
          <w:tcPr>
            <w:tcW w:w="7256" w:type="dxa"/>
            <w:hideMark/>
          </w:tcPr>
          <w:p w14:paraId="4B108B3A" w14:textId="77777777" w:rsidR="008077F3" w:rsidRPr="006E2C4D" w:rsidRDefault="008077F3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formGenerateur</w:t>
            </w:r>
            <w:proofErr w:type="spellEnd"/>
            <w:proofErr w:type="gramEnd"/>
            <w:r w:rsidRPr="006E2C4D">
              <w:t xml:space="preserve"> : </w:t>
            </w:r>
            <w:proofErr w:type="spellStart"/>
            <w:r w:rsidRPr="006E2C4D">
              <w:t>FormGenerateur</w:t>
            </w:r>
            <w:proofErr w:type="spellEnd"/>
            <w:r w:rsidRPr="006E2C4D">
              <w:t xml:space="preserve"> - Référence à la vue associée.</w:t>
            </w:r>
          </w:p>
        </w:tc>
      </w:tr>
      <w:tr w:rsidR="008077F3" w:rsidRPr="006E2C4D" w14:paraId="0B12B7A0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7E775432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7256" w:type="dxa"/>
            <w:hideMark/>
          </w:tcPr>
          <w:p w14:paraId="42E5F5C7" w14:textId="77777777" w:rsidR="008077F3" w:rsidRPr="006E2C4D" w:rsidRDefault="008077F3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ControleurGenerateur</w:t>
            </w:r>
            <w:proofErr w:type="spellEnd"/>
            <w:r w:rsidRPr="006E2C4D">
              <w:t>(</w:t>
            </w:r>
            <w:proofErr w:type="spellStart"/>
            <w:r w:rsidRPr="006E2C4D">
              <w:t>formGenerateur</w:t>
            </w:r>
            <w:proofErr w:type="spellEnd"/>
            <w:r w:rsidRPr="006E2C4D">
              <w:t>) - Constructeur de la classe.</w:t>
            </w:r>
          </w:p>
        </w:tc>
      </w:tr>
      <w:tr w:rsidR="008077F3" w:rsidRPr="006E2C4D" w14:paraId="3D8F09A7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681B30EA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7256" w:type="dxa"/>
            <w:hideMark/>
          </w:tcPr>
          <w:p w14:paraId="76307F42" w14:textId="77777777" w:rsidR="008077F3" w:rsidRPr="006E2C4D" w:rsidRDefault="008077F3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EnregistrerObservateur</w:t>
            </w:r>
            <w:proofErr w:type="spellEnd"/>
            <w:r w:rsidRPr="006E2C4D">
              <w:t>(</w:t>
            </w:r>
            <w:proofErr w:type="spellStart"/>
            <w:r w:rsidRPr="006E2C4D">
              <w:t>obs</w:t>
            </w:r>
            <w:proofErr w:type="spellEnd"/>
            <w:r w:rsidRPr="006E2C4D">
              <w:t>) - Enregistre un observateur pour les mises à jour.</w:t>
            </w:r>
          </w:p>
        </w:tc>
      </w:tr>
      <w:tr w:rsidR="008077F3" w:rsidRPr="006E2C4D" w14:paraId="4754A631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33721D1E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7256" w:type="dxa"/>
            <w:hideMark/>
          </w:tcPr>
          <w:p w14:paraId="3BD3CC62" w14:textId="77777777" w:rsidR="008077F3" w:rsidRPr="006E2C4D" w:rsidRDefault="008077F3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AjouterAeroport</w:t>
            </w:r>
            <w:proofErr w:type="spellEnd"/>
            <w:r w:rsidRPr="006E2C4D">
              <w:t>(data) - Ajoute un aéroport au scénario.</w:t>
            </w:r>
          </w:p>
        </w:tc>
      </w:tr>
      <w:tr w:rsidR="008077F3" w:rsidRPr="006E2C4D" w14:paraId="2532E0D6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1578706F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7256" w:type="dxa"/>
            <w:hideMark/>
          </w:tcPr>
          <w:p w14:paraId="487E0281" w14:textId="77777777" w:rsidR="008077F3" w:rsidRPr="006E2C4D" w:rsidRDefault="008077F3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ChargerScenario</w:t>
            </w:r>
            <w:proofErr w:type="spellEnd"/>
            <w:r w:rsidRPr="006E2C4D">
              <w:t>(</w:t>
            </w:r>
            <w:proofErr w:type="spellStart"/>
            <w:r w:rsidRPr="006E2C4D">
              <w:t>cheminFichier</w:t>
            </w:r>
            <w:proofErr w:type="spellEnd"/>
            <w:r w:rsidRPr="006E2C4D">
              <w:t>) - Charge un scénario depuis un fichier.</w:t>
            </w:r>
          </w:p>
        </w:tc>
      </w:tr>
      <w:tr w:rsidR="008077F3" w:rsidRPr="006E2C4D" w14:paraId="380781D3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2BE840A5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7256" w:type="dxa"/>
            <w:hideMark/>
          </w:tcPr>
          <w:p w14:paraId="0804B7B0" w14:textId="77777777" w:rsidR="008077F3" w:rsidRPr="006E2C4D" w:rsidRDefault="008077F3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GenererScenario</w:t>
            </w:r>
            <w:proofErr w:type="spellEnd"/>
            <w:r w:rsidRPr="006E2C4D">
              <w:t>(</w:t>
            </w:r>
            <w:proofErr w:type="spellStart"/>
            <w:r w:rsidRPr="006E2C4D">
              <w:t>cheminFichier</w:t>
            </w:r>
            <w:proofErr w:type="spellEnd"/>
            <w:r w:rsidRPr="006E2C4D">
              <w:t>) - Génère un scénario et l’exporte vers un fichier.</w:t>
            </w:r>
          </w:p>
        </w:tc>
      </w:tr>
      <w:tr w:rsidR="008077F3" w:rsidRPr="006E2C4D" w14:paraId="04DF319C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130C5FE9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7256" w:type="dxa"/>
            <w:hideMark/>
          </w:tcPr>
          <w:p w14:paraId="5CC82278" w14:textId="77777777" w:rsidR="008077F3" w:rsidRPr="006E2C4D" w:rsidRDefault="008077F3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ModifierAeroport</w:t>
            </w:r>
            <w:proofErr w:type="spellEnd"/>
            <w:r w:rsidRPr="006E2C4D">
              <w:t>(...) - Modifie les informations d’un aéroport.</w:t>
            </w:r>
          </w:p>
        </w:tc>
      </w:tr>
      <w:tr w:rsidR="008077F3" w:rsidRPr="006E2C4D" w14:paraId="77B9F6A5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017EE340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7256" w:type="dxa"/>
            <w:hideMark/>
          </w:tcPr>
          <w:p w14:paraId="7BE0BCDA" w14:textId="77777777" w:rsidR="008077F3" w:rsidRPr="006E2C4D" w:rsidRDefault="008077F3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SupprimerAeroport</w:t>
            </w:r>
            <w:proofErr w:type="spellEnd"/>
            <w:r w:rsidRPr="006E2C4D">
              <w:t>(nom) - Supprime un aéroport existant.</w:t>
            </w:r>
          </w:p>
        </w:tc>
      </w:tr>
      <w:tr w:rsidR="008077F3" w:rsidRPr="006E2C4D" w14:paraId="4AD29B7D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343822A2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7256" w:type="dxa"/>
            <w:hideMark/>
          </w:tcPr>
          <w:p w14:paraId="68958315" w14:textId="77777777" w:rsidR="008077F3" w:rsidRPr="006E2C4D" w:rsidRDefault="008077F3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CommencerNouveauScenario</w:t>
            </w:r>
            <w:proofErr w:type="spellEnd"/>
            <w:r w:rsidRPr="006E2C4D">
              <w:t>(</w:t>
            </w:r>
            <w:proofErr w:type="gramEnd"/>
            <w:r w:rsidRPr="006E2C4D">
              <w:t>) - Initialise un nouveau scénario vierge.</w:t>
            </w:r>
          </w:p>
        </w:tc>
      </w:tr>
      <w:tr w:rsidR="008077F3" w:rsidRPr="006E2C4D" w14:paraId="53B8E987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0CA3E29B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7256" w:type="dxa"/>
            <w:hideMark/>
          </w:tcPr>
          <w:p w14:paraId="0638FFC5" w14:textId="77777777" w:rsidR="008077F3" w:rsidRPr="006E2C4D" w:rsidRDefault="008077F3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AjouterAeronef</w:t>
            </w:r>
            <w:proofErr w:type="spellEnd"/>
            <w:r w:rsidRPr="006E2C4D">
              <w:t>(...) - Ajoute un aéronef à un aéroport donné.</w:t>
            </w:r>
          </w:p>
        </w:tc>
      </w:tr>
      <w:tr w:rsidR="008077F3" w:rsidRPr="006E2C4D" w14:paraId="176B8464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77E3CC63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7256" w:type="dxa"/>
            <w:hideMark/>
          </w:tcPr>
          <w:p w14:paraId="7924E4D4" w14:textId="77777777" w:rsidR="008077F3" w:rsidRPr="006E2C4D" w:rsidRDefault="008077F3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SupprimerAeronef</w:t>
            </w:r>
            <w:proofErr w:type="spellEnd"/>
            <w:r w:rsidRPr="006E2C4D">
              <w:t>(...) - Supprime un aéronef d’un aéroport.</w:t>
            </w:r>
          </w:p>
        </w:tc>
      </w:tr>
      <w:tr w:rsidR="008077F3" w:rsidRPr="006E2C4D" w14:paraId="1D8A4B38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12C2AF0C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7256" w:type="dxa"/>
            <w:hideMark/>
          </w:tcPr>
          <w:p w14:paraId="51C2141C" w14:textId="77777777" w:rsidR="008077F3" w:rsidRPr="006E2C4D" w:rsidRDefault="008077F3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ChangerFrequence</w:t>
            </w:r>
            <w:proofErr w:type="spellEnd"/>
            <w:r w:rsidRPr="006E2C4D">
              <w:t>(...) - Change la fréquence d’un événement donné.</w:t>
            </w:r>
          </w:p>
        </w:tc>
      </w:tr>
      <w:tr w:rsidR="008077F3" w:rsidRPr="006E2C4D" w14:paraId="3BC816AF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5D745D09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7256" w:type="dxa"/>
            <w:hideMark/>
          </w:tcPr>
          <w:p w14:paraId="54221D3A" w14:textId="77777777" w:rsidR="008077F3" w:rsidRPr="006E2C4D" w:rsidRDefault="008077F3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ObtenirFrequence</w:t>
            </w:r>
            <w:proofErr w:type="spellEnd"/>
            <w:r w:rsidRPr="006E2C4D">
              <w:t>(type) - Récupère la fréquence d’un type d’événement.</w:t>
            </w:r>
          </w:p>
        </w:tc>
      </w:tr>
      <w:tr w:rsidR="008077F3" w:rsidRPr="006E2C4D" w14:paraId="1FB63EA8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061AFE89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7256" w:type="dxa"/>
            <w:hideMark/>
          </w:tcPr>
          <w:p w14:paraId="54A381C5" w14:textId="77777777" w:rsidR="008077F3" w:rsidRPr="006E2C4D" w:rsidRDefault="008077F3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ObtenirFrequences</w:t>
            </w:r>
            <w:proofErr w:type="spellEnd"/>
            <w:r w:rsidRPr="006E2C4D">
              <w:t>(</w:t>
            </w:r>
            <w:proofErr w:type="gramEnd"/>
            <w:r w:rsidRPr="006E2C4D">
              <w:t>) - Retourne toutes les fréquences du scénario.</w:t>
            </w:r>
          </w:p>
        </w:tc>
      </w:tr>
      <w:tr w:rsidR="008077F3" w:rsidRPr="006E2C4D" w14:paraId="60970FB6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2D8E6F93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7256" w:type="dxa"/>
            <w:hideMark/>
          </w:tcPr>
          <w:p w14:paraId="4C5B2B40" w14:textId="77777777" w:rsidR="008077F3" w:rsidRPr="006E2C4D" w:rsidRDefault="008077F3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ObtenirListeAeroports</w:t>
            </w:r>
            <w:proofErr w:type="spellEnd"/>
            <w:r w:rsidRPr="006E2C4D">
              <w:t>(</w:t>
            </w:r>
            <w:proofErr w:type="gramEnd"/>
            <w:r w:rsidRPr="006E2C4D">
              <w:t>) - Retourne tous les noms d’aéroports.</w:t>
            </w:r>
          </w:p>
        </w:tc>
      </w:tr>
      <w:tr w:rsidR="008077F3" w:rsidRPr="006E2C4D" w14:paraId="0429F30A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1E42B4AD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7256" w:type="dxa"/>
            <w:hideMark/>
          </w:tcPr>
          <w:p w14:paraId="001A187C" w14:textId="77777777" w:rsidR="008077F3" w:rsidRPr="006E2C4D" w:rsidRDefault="008077F3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ObtenirListeAeronefs</w:t>
            </w:r>
            <w:proofErr w:type="spellEnd"/>
            <w:r w:rsidRPr="006E2C4D">
              <w:t>(</w:t>
            </w:r>
            <w:proofErr w:type="spellStart"/>
            <w:r w:rsidRPr="006E2C4D">
              <w:t>nomAeroport</w:t>
            </w:r>
            <w:proofErr w:type="spellEnd"/>
            <w:r w:rsidRPr="006E2C4D">
              <w:t>) - Liste les aéronefs d’un aéroport.</w:t>
            </w:r>
          </w:p>
        </w:tc>
      </w:tr>
    </w:tbl>
    <w:p w14:paraId="48AA96D3" w14:textId="77777777" w:rsidR="008077F3" w:rsidRDefault="008077F3" w:rsidP="008077F3"/>
    <w:p w14:paraId="34363AB4" w14:textId="77777777" w:rsidR="005C0C8A" w:rsidRPr="006E2C4D" w:rsidRDefault="005C0C8A" w:rsidP="008077F3"/>
    <w:p w14:paraId="6F28FDD8" w14:textId="4726CDEA" w:rsidR="008077F3" w:rsidRPr="006E2C4D" w:rsidRDefault="008077F3" w:rsidP="008077F3">
      <w:pPr>
        <w:pStyle w:val="Titre2"/>
      </w:pPr>
      <w:r w:rsidRPr="006E2C4D">
        <w:lastRenderedPageBreak/>
        <w:t xml:space="preserve">Classe </w:t>
      </w:r>
      <w:proofErr w:type="spellStart"/>
      <w:r w:rsidRPr="006E2C4D">
        <w:t>GestionnaireScenario</w:t>
      </w:r>
      <w:proofErr w:type="spellEnd"/>
    </w:p>
    <w:p w14:paraId="0C49E2B7" w14:textId="4DB06D76" w:rsidR="008077F3" w:rsidRPr="006E2C4D" w:rsidRDefault="008077F3" w:rsidP="008077F3">
      <w:pPr>
        <w:pStyle w:val="Titre3"/>
      </w:pPr>
      <w:r w:rsidRPr="006E2C4D">
        <w:t>Description</w:t>
      </w:r>
    </w:p>
    <w:p w14:paraId="03C329B4" w14:textId="458EE7A6" w:rsidR="001368FC" w:rsidRPr="006E2C4D" w:rsidRDefault="001368FC" w:rsidP="001368FC">
      <w:proofErr w:type="spellStart"/>
      <w:r w:rsidRPr="006E2C4D">
        <w:t>GestionnaireScenario</w:t>
      </w:r>
      <w:proofErr w:type="spellEnd"/>
      <w:r w:rsidRPr="006E2C4D">
        <w:t xml:space="preserve"> est une classe gérée comme un Singleton, garantissant qu'une seule instance est utilisée à tout moment pour gérer le scénario en cours.</w:t>
      </w:r>
    </w:p>
    <w:p w14:paraId="712387F9" w14:textId="77777777" w:rsidR="001368FC" w:rsidRPr="006E2C4D" w:rsidRDefault="001368FC" w:rsidP="001368FC">
      <w:pPr>
        <w:pStyle w:val="Titre3"/>
      </w:pPr>
      <w:r w:rsidRPr="006E2C4D">
        <w:t>Design Pattern</w:t>
      </w:r>
    </w:p>
    <w:p w14:paraId="7B245463" w14:textId="77777777" w:rsidR="001368FC" w:rsidRPr="006E2C4D" w:rsidRDefault="001368FC" w:rsidP="001368FC">
      <w:r w:rsidRPr="006E2C4D">
        <w:t>• Type : Singleton</w:t>
      </w:r>
    </w:p>
    <w:p w14:paraId="7BB4D52A" w14:textId="062A44C0" w:rsidR="001368FC" w:rsidRPr="006E2C4D" w:rsidRDefault="001368FC" w:rsidP="001368FC">
      <w:r w:rsidRPr="006E2C4D">
        <w:t xml:space="preserve">• Principe : Garantit une seule instance de </w:t>
      </w:r>
      <w:proofErr w:type="spellStart"/>
      <w:r w:rsidRPr="006E2C4D">
        <w:t>GestionnaireScenario</w:t>
      </w:r>
      <w:proofErr w:type="spellEnd"/>
      <w:r w:rsidRPr="006E2C4D">
        <w:t>, accessible via Instance.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414"/>
        <w:gridCol w:w="7222"/>
      </w:tblGrid>
      <w:tr w:rsidR="008077F3" w:rsidRPr="006E2C4D" w14:paraId="2B5C1430" w14:textId="77777777" w:rsidTr="005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03C1ACA0" w14:textId="77777777" w:rsidR="008077F3" w:rsidRPr="006E2C4D" w:rsidRDefault="008077F3" w:rsidP="008077F3">
            <w:r w:rsidRPr="006E2C4D">
              <w:t>Type</w:t>
            </w:r>
          </w:p>
        </w:tc>
        <w:tc>
          <w:tcPr>
            <w:tcW w:w="7257" w:type="dxa"/>
            <w:hideMark/>
          </w:tcPr>
          <w:p w14:paraId="3808240F" w14:textId="77777777" w:rsidR="008077F3" w:rsidRPr="006E2C4D" w:rsidRDefault="008077F3" w:rsidP="008077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Nom et description</w:t>
            </w:r>
          </w:p>
        </w:tc>
      </w:tr>
      <w:tr w:rsidR="008077F3" w:rsidRPr="006E2C4D" w14:paraId="2D7CFA1F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067F4CE2" w14:textId="77777777" w:rsidR="008077F3" w:rsidRPr="006E2C4D" w:rsidRDefault="008077F3" w:rsidP="008077F3">
            <w:r w:rsidRPr="006E2C4D">
              <w:t>Attribut</w:t>
            </w:r>
          </w:p>
        </w:tc>
        <w:tc>
          <w:tcPr>
            <w:tcW w:w="7257" w:type="dxa"/>
            <w:hideMark/>
          </w:tcPr>
          <w:p w14:paraId="5CB52C9A" w14:textId="77777777" w:rsidR="008077F3" w:rsidRPr="006E2C4D" w:rsidRDefault="008077F3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m</w:t>
            </w:r>
            <w:proofErr w:type="gramEnd"/>
            <w:r w:rsidRPr="006E2C4D">
              <w:t>_scenario</w:t>
            </w:r>
            <w:proofErr w:type="spellEnd"/>
            <w:r w:rsidRPr="006E2C4D">
              <w:t xml:space="preserve"> : Scenario - Scénario actuellement chargé.</w:t>
            </w:r>
          </w:p>
        </w:tc>
      </w:tr>
      <w:tr w:rsidR="008077F3" w:rsidRPr="006E2C4D" w14:paraId="3BEA20BB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2E943980" w14:textId="77777777" w:rsidR="008077F3" w:rsidRPr="006E2C4D" w:rsidRDefault="008077F3" w:rsidP="008077F3">
            <w:r w:rsidRPr="006E2C4D">
              <w:t>Attribut</w:t>
            </w:r>
          </w:p>
        </w:tc>
        <w:tc>
          <w:tcPr>
            <w:tcW w:w="7257" w:type="dxa"/>
            <w:hideMark/>
          </w:tcPr>
          <w:p w14:paraId="076EACDC" w14:textId="77777777" w:rsidR="008077F3" w:rsidRPr="006E2C4D" w:rsidRDefault="008077F3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 xml:space="preserve">_instance : </w:t>
            </w:r>
            <w:proofErr w:type="spellStart"/>
            <w:r w:rsidRPr="006E2C4D">
              <w:t>GestionnaireScenario</w:t>
            </w:r>
            <w:proofErr w:type="spellEnd"/>
            <w:r w:rsidRPr="006E2C4D">
              <w:t xml:space="preserve"> - Instance unique (Singleton).</w:t>
            </w:r>
          </w:p>
        </w:tc>
      </w:tr>
      <w:tr w:rsidR="008077F3" w:rsidRPr="006E2C4D" w14:paraId="0C11CE8D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1FF6713D" w14:textId="77777777" w:rsidR="008077F3" w:rsidRPr="006E2C4D" w:rsidRDefault="008077F3" w:rsidP="008077F3">
            <w:r w:rsidRPr="006E2C4D">
              <w:t>Attribut</w:t>
            </w:r>
          </w:p>
        </w:tc>
        <w:tc>
          <w:tcPr>
            <w:tcW w:w="7257" w:type="dxa"/>
            <w:hideMark/>
          </w:tcPr>
          <w:p w14:paraId="4C62F9B1" w14:textId="77777777" w:rsidR="008077F3" w:rsidRPr="006E2C4D" w:rsidRDefault="008077F3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 xml:space="preserve">_lock : </w:t>
            </w:r>
            <w:proofErr w:type="spellStart"/>
            <w:r w:rsidRPr="006E2C4D">
              <w:t>object</w:t>
            </w:r>
            <w:proofErr w:type="spellEnd"/>
            <w:r w:rsidRPr="006E2C4D">
              <w:t xml:space="preserve"> - Objet de synchronisation pour l’accès </w:t>
            </w:r>
            <w:proofErr w:type="spellStart"/>
            <w:r w:rsidRPr="006E2C4D">
              <w:t>multi-thread</w:t>
            </w:r>
            <w:proofErr w:type="spellEnd"/>
            <w:r w:rsidRPr="006E2C4D">
              <w:t>.</w:t>
            </w:r>
          </w:p>
        </w:tc>
      </w:tr>
      <w:tr w:rsidR="008077F3" w:rsidRPr="006E2C4D" w14:paraId="3B7AF376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222DA322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4BD813C3" w14:textId="77777777" w:rsidR="008077F3" w:rsidRPr="006E2C4D" w:rsidRDefault="008077F3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Instance - Retourne l’instance unique du gestionnaire.</w:t>
            </w:r>
          </w:p>
        </w:tc>
      </w:tr>
      <w:tr w:rsidR="008077F3" w:rsidRPr="006E2C4D" w14:paraId="73500B51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76DAC49D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41B5B791" w14:textId="77777777" w:rsidR="008077F3" w:rsidRPr="006E2C4D" w:rsidRDefault="008077F3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GetScenario</w:t>
            </w:r>
            <w:proofErr w:type="spellEnd"/>
            <w:r w:rsidRPr="006E2C4D">
              <w:t>(</w:t>
            </w:r>
            <w:proofErr w:type="gramEnd"/>
            <w:r w:rsidRPr="006E2C4D">
              <w:t>) - Retourne le scénario courant.</w:t>
            </w:r>
          </w:p>
        </w:tc>
      </w:tr>
      <w:tr w:rsidR="008077F3" w:rsidRPr="006E2C4D" w14:paraId="63FCDD90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60CF13DE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033A05CB" w14:textId="77777777" w:rsidR="008077F3" w:rsidRPr="006E2C4D" w:rsidRDefault="008077F3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SetScenarioActuel</w:t>
            </w:r>
            <w:proofErr w:type="spellEnd"/>
            <w:r w:rsidRPr="006E2C4D">
              <w:t>(scenario) - Définit un nouveau scénario actif.</w:t>
            </w:r>
          </w:p>
        </w:tc>
      </w:tr>
      <w:tr w:rsidR="008077F3" w:rsidRPr="006E2C4D" w14:paraId="5EFDEA98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76CCCC95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29D156DB" w14:textId="77777777" w:rsidR="008077F3" w:rsidRPr="006E2C4D" w:rsidRDefault="008077F3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NouveauScenario</w:t>
            </w:r>
            <w:proofErr w:type="spellEnd"/>
            <w:r w:rsidRPr="006E2C4D">
              <w:t>(</w:t>
            </w:r>
            <w:proofErr w:type="gramEnd"/>
            <w:r w:rsidRPr="006E2C4D">
              <w:t>) - Réinitialise un scénario vide.</w:t>
            </w:r>
          </w:p>
        </w:tc>
      </w:tr>
      <w:tr w:rsidR="008077F3" w:rsidRPr="006E2C4D" w14:paraId="6B517DD6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4E1DBDA8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6601BA35" w14:textId="77777777" w:rsidR="008077F3" w:rsidRPr="006E2C4D" w:rsidRDefault="008077F3" w:rsidP="00807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ObtenirListeAeroports</w:t>
            </w:r>
            <w:proofErr w:type="spellEnd"/>
            <w:r w:rsidRPr="006E2C4D">
              <w:t>(</w:t>
            </w:r>
            <w:proofErr w:type="gramEnd"/>
            <w:r w:rsidRPr="006E2C4D">
              <w:t>) - Retourne les aéroports disponibles.</w:t>
            </w:r>
          </w:p>
        </w:tc>
      </w:tr>
      <w:tr w:rsidR="008077F3" w:rsidRPr="006E2C4D" w14:paraId="7B8E958C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30555AE0" w14:textId="77777777" w:rsidR="008077F3" w:rsidRPr="006E2C4D" w:rsidRDefault="008077F3" w:rsidP="008077F3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558C1F03" w14:textId="77777777" w:rsidR="008077F3" w:rsidRPr="006E2C4D" w:rsidRDefault="008077F3" w:rsidP="00807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ObtenirListeAeronefs</w:t>
            </w:r>
            <w:proofErr w:type="spellEnd"/>
            <w:r w:rsidRPr="006E2C4D">
              <w:t>(</w:t>
            </w:r>
            <w:proofErr w:type="spellStart"/>
            <w:r w:rsidRPr="006E2C4D">
              <w:t>nomAeroport</w:t>
            </w:r>
            <w:proofErr w:type="spellEnd"/>
            <w:r w:rsidRPr="006E2C4D">
              <w:t>) - Retourne les aéronefs d’un aéroport.</w:t>
            </w:r>
          </w:p>
        </w:tc>
      </w:tr>
    </w:tbl>
    <w:p w14:paraId="12147B6B" w14:textId="77777777" w:rsidR="008077F3" w:rsidRPr="006E2C4D" w:rsidRDefault="008077F3" w:rsidP="008077F3"/>
    <w:p w14:paraId="522EDFD6" w14:textId="1F5AF9EF" w:rsidR="001368FC" w:rsidRPr="006E2C4D" w:rsidRDefault="001368FC" w:rsidP="001368FC">
      <w:pPr>
        <w:pStyle w:val="Titre2"/>
      </w:pPr>
      <w:r w:rsidRPr="006E2C4D">
        <w:t>Classe Scenario</w:t>
      </w:r>
    </w:p>
    <w:p w14:paraId="41DFEA9F" w14:textId="2BAA7F75" w:rsidR="001368FC" w:rsidRPr="006E2C4D" w:rsidRDefault="001368FC" w:rsidP="001368FC">
      <w:pPr>
        <w:pStyle w:val="Titre3"/>
      </w:pPr>
      <w:r w:rsidRPr="006E2C4D">
        <w:t>Description</w:t>
      </w:r>
    </w:p>
    <w:p w14:paraId="5D178344" w14:textId="4E7C3091" w:rsidR="001368FC" w:rsidRPr="006E2C4D" w:rsidRDefault="001368FC" w:rsidP="001368FC">
      <w:r w:rsidRPr="006E2C4D">
        <w:t>Scenario représente un ensemble de données et d'événements permettant de simuler une situation spécifique, incluant des aéroports et des clients.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414"/>
        <w:gridCol w:w="7222"/>
      </w:tblGrid>
      <w:tr w:rsidR="001368FC" w:rsidRPr="006E2C4D" w14:paraId="39C080B3" w14:textId="77777777" w:rsidTr="005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0A39D338" w14:textId="77777777" w:rsidR="001368FC" w:rsidRPr="006E2C4D" w:rsidRDefault="001368FC" w:rsidP="001368FC">
            <w:r w:rsidRPr="006E2C4D">
              <w:t>Type</w:t>
            </w:r>
          </w:p>
        </w:tc>
        <w:tc>
          <w:tcPr>
            <w:tcW w:w="7257" w:type="dxa"/>
            <w:hideMark/>
          </w:tcPr>
          <w:p w14:paraId="6768C7A9" w14:textId="77777777" w:rsidR="001368FC" w:rsidRPr="006E2C4D" w:rsidRDefault="001368FC" w:rsidP="001368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Nom et description</w:t>
            </w:r>
          </w:p>
        </w:tc>
      </w:tr>
      <w:tr w:rsidR="001368FC" w:rsidRPr="006E2C4D" w14:paraId="3301DBB0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291638DB" w14:textId="77777777" w:rsidR="001368FC" w:rsidRPr="006E2C4D" w:rsidRDefault="001368FC" w:rsidP="001368FC">
            <w:r w:rsidRPr="006E2C4D">
              <w:t>Attribut</w:t>
            </w:r>
          </w:p>
        </w:tc>
        <w:tc>
          <w:tcPr>
            <w:tcW w:w="7257" w:type="dxa"/>
            <w:hideMark/>
          </w:tcPr>
          <w:p w14:paraId="548FFDA1" w14:textId="77777777" w:rsidR="001368FC" w:rsidRPr="006E2C4D" w:rsidRDefault="001368FC" w:rsidP="0013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m</w:t>
            </w:r>
            <w:proofErr w:type="gramEnd"/>
            <w:r w:rsidRPr="006E2C4D">
              <w:t>_observateurs</w:t>
            </w:r>
            <w:proofErr w:type="spellEnd"/>
            <w:r w:rsidRPr="006E2C4D">
              <w:t xml:space="preserve"> : List&lt;</w:t>
            </w:r>
            <w:proofErr w:type="spellStart"/>
            <w:r w:rsidRPr="006E2C4D">
              <w:t>IObservateur</w:t>
            </w:r>
            <w:proofErr w:type="spellEnd"/>
            <w:r w:rsidRPr="006E2C4D">
              <w:t>&gt; - Liste des observateurs inscrits.</w:t>
            </w:r>
          </w:p>
        </w:tc>
      </w:tr>
      <w:tr w:rsidR="001368FC" w:rsidRPr="006E2C4D" w14:paraId="4CA4578F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6955AC60" w14:textId="77777777" w:rsidR="001368FC" w:rsidRPr="006E2C4D" w:rsidRDefault="001368FC" w:rsidP="001368FC">
            <w:r w:rsidRPr="006E2C4D">
              <w:t>Attribut</w:t>
            </w:r>
          </w:p>
        </w:tc>
        <w:tc>
          <w:tcPr>
            <w:tcW w:w="7257" w:type="dxa"/>
            <w:hideMark/>
          </w:tcPr>
          <w:p w14:paraId="16C2DCFB" w14:textId="77777777" w:rsidR="001368FC" w:rsidRPr="006E2C4D" w:rsidRDefault="001368FC" w:rsidP="0013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m</w:t>
            </w:r>
            <w:proofErr w:type="gramEnd"/>
            <w:r w:rsidRPr="006E2C4D">
              <w:t>_aeroport</w:t>
            </w:r>
            <w:proofErr w:type="spellEnd"/>
            <w:r w:rsidRPr="006E2C4D">
              <w:t xml:space="preserve"> : List&lt;</w:t>
            </w:r>
            <w:proofErr w:type="spellStart"/>
            <w:r w:rsidRPr="006E2C4D">
              <w:t>Aeroport</w:t>
            </w:r>
            <w:proofErr w:type="spellEnd"/>
            <w:r w:rsidRPr="006E2C4D">
              <w:t>&gt; - Liste des aéroports du scénario.</w:t>
            </w:r>
          </w:p>
        </w:tc>
      </w:tr>
      <w:tr w:rsidR="001368FC" w:rsidRPr="006E2C4D" w14:paraId="3015EBB2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57BFE2A3" w14:textId="77777777" w:rsidR="001368FC" w:rsidRPr="006E2C4D" w:rsidRDefault="001368FC" w:rsidP="001368FC">
            <w:r w:rsidRPr="006E2C4D">
              <w:t>Attribut</w:t>
            </w:r>
          </w:p>
        </w:tc>
        <w:tc>
          <w:tcPr>
            <w:tcW w:w="7257" w:type="dxa"/>
            <w:hideMark/>
          </w:tcPr>
          <w:p w14:paraId="7766714F" w14:textId="77777777" w:rsidR="001368FC" w:rsidRPr="006E2C4D" w:rsidRDefault="001368FC" w:rsidP="0013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m</w:t>
            </w:r>
            <w:proofErr w:type="gramEnd"/>
            <w:r w:rsidRPr="006E2C4D">
              <w:t>_frequence</w:t>
            </w:r>
            <w:proofErr w:type="spellEnd"/>
            <w:r w:rsidRPr="006E2C4D">
              <w:t xml:space="preserve"> : List&lt;</w:t>
            </w:r>
            <w:proofErr w:type="spellStart"/>
            <w:r w:rsidRPr="006E2C4D">
              <w:t>FrequenceEvenement</w:t>
            </w:r>
            <w:proofErr w:type="spellEnd"/>
            <w:r w:rsidRPr="006E2C4D">
              <w:t>&gt; - Fréquences des événements définis.</w:t>
            </w:r>
          </w:p>
        </w:tc>
      </w:tr>
      <w:tr w:rsidR="001368FC" w:rsidRPr="006E2C4D" w14:paraId="51532617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53FFD937" w14:textId="77777777" w:rsidR="001368FC" w:rsidRPr="006E2C4D" w:rsidRDefault="001368FC" w:rsidP="001368FC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193CECBF" w14:textId="77777777" w:rsidR="001368FC" w:rsidRPr="006E2C4D" w:rsidRDefault="001368FC" w:rsidP="0013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E2C4D">
              <w:t>Scenario(</w:t>
            </w:r>
            <w:proofErr w:type="gramEnd"/>
            <w:r w:rsidRPr="006E2C4D">
              <w:t>) - Constructeur de scénario.</w:t>
            </w:r>
          </w:p>
        </w:tc>
      </w:tr>
      <w:tr w:rsidR="001368FC" w:rsidRPr="006E2C4D" w14:paraId="6AF94CD9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7DE91DDD" w14:textId="77777777" w:rsidR="001368FC" w:rsidRPr="006E2C4D" w:rsidRDefault="001368FC" w:rsidP="001368FC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732B9B7F" w14:textId="77777777" w:rsidR="001368FC" w:rsidRPr="006E2C4D" w:rsidRDefault="001368FC" w:rsidP="0013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Attacher(</w:t>
            </w:r>
            <w:proofErr w:type="spellStart"/>
            <w:r w:rsidRPr="006E2C4D">
              <w:t>obs</w:t>
            </w:r>
            <w:proofErr w:type="spellEnd"/>
            <w:r w:rsidRPr="006E2C4D">
              <w:t>) - Attache un observateur au scénario.</w:t>
            </w:r>
          </w:p>
        </w:tc>
      </w:tr>
      <w:tr w:rsidR="001368FC" w:rsidRPr="006E2C4D" w14:paraId="6A8A55BF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79060874" w14:textId="77777777" w:rsidR="001368FC" w:rsidRPr="006E2C4D" w:rsidRDefault="001368FC" w:rsidP="001368FC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777F526F" w14:textId="77777777" w:rsidR="001368FC" w:rsidRPr="006E2C4D" w:rsidRDefault="001368FC" w:rsidP="0013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Detacher</w:t>
            </w:r>
            <w:proofErr w:type="spellEnd"/>
            <w:r w:rsidRPr="006E2C4D">
              <w:t>(</w:t>
            </w:r>
            <w:proofErr w:type="spellStart"/>
            <w:r w:rsidRPr="006E2C4D">
              <w:t>obs</w:t>
            </w:r>
            <w:proofErr w:type="spellEnd"/>
            <w:r w:rsidRPr="006E2C4D">
              <w:t>) - Détache un observateur du scénario.</w:t>
            </w:r>
          </w:p>
        </w:tc>
      </w:tr>
      <w:tr w:rsidR="001368FC" w:rsidRPr="006E2C4D" w14:paraId="5A96FE7C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5808701B" w14:textId="77777777" w:rsidR="001368FC" w:rsidRPr="006E2C4D" w:rsidRDefault="001368FC" w:rsidP="001368FC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56C18EFA" w14:textId="77777777" w:rsidR="001368FC" w:rsidRPr="006E2C4D" w:rsidRDefault="001368FC" w:rsidP="0013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E2C4D">
              <w:t>Notifier(</w:t>
            </w:r>
            <w:proofErr w:type="gramEnd"/>
            <w:r w:rsidRPr="006E2C4D">
              <w:t>) - Notifie tous les observateurs.</w:t>
            </w:r>
          </w:p>
        </w:tc>
      </w:tr>
      <w:tr w:rsidR="001368FC" w:rsidRPr="006E2C4D" w14:paraId="216A6575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6DADC9F0" w14:textId="77777777" w:rsidR="001368FC" w:rsidRPr="006E2C4D" w:rsidRDefault="001368FC" w:rsidP="001368FC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3F28F5CC" w14:textId="77777777" w:rsidR="001368FC" w:rsidRPr="006E2C4D" w:rsidRDefault="001368FC" w:rsidP="0013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AjouterAeroport</w:t>
            </w:r>
            <w:proofErr w:type="spellEnd"/>
            <w:r w:rsidRPr="006E2C4D">
              <w:t>(...) - Ajoute un nouvel aéroport au scénario.</w:t>
            </w:r>
          </w:p>
        </w:tc>
      </w:tr>
      <w:tr w:rsidR="001368FC" w:rsidRPr="006E2C4D" w14:paraId="08D8E013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09C304E3" w14:textId="77777777" w:rsidR="001368FC" w:rsidRPr="006E2C4D" w:rsidRDefault="001368FC" w:rsidP="001368FC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199F219A" w14:textId="77777777" w:rsidR="001368FC" w:rsidRPr="006E2C4D" w:rsidRDefault="001368FC" w:rsidP="0013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ModifierAeroport</w:t>
            </w:r>
            <w:proofErr w:type="spellEnd"/>
            <w:r w:rsidRPr="006E2C4D">
              <w:t>(...) - Modifie un aéroport existant.</w:t>
            </w:r>
          </w:p>
        </w:tc>
      </w:tr>
      <w:tr w:rsidR="001368FC" w:rsidRPr="006E2C4D" w14:paraId="11E10C89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0318E530" w14:textId="77777777" w:rsidR="001368FC" w:rsidRPr="006E2C4D" w:rsidRDefault="001368FC" w:rsidP="001368FC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6D1D2353" w14:textId="77777777" w:rsidR="001368FC" w:rsidRPr="006E2C4D" w:rsidRDefault="001368FC" w:rsidP="0013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SupprimerAeroport</w:t>
            </w:r>
            <w:proofErr w:type="spellEnd"/>
            <w:r w:rsidRPr="006E2C4D">
              <w:t>(nom) - Supprime un aéroport du scénario.</w:t>
            </w:r>
          </w:p>
        </w:tc>
      </w:tr>
      <w:tr w:rsidR="001368FC" w:rsidRPr="006E2C4D" w14:paraId="6C0BEC38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01AAA509" w14:textId="77777777" w:rsidR="001368FC" w:rsidRPr="006E2C4D" w:rsidRDefault="001368FC" w:rsidP="001368FC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0A8A05C4" w14:textId="77777777" w:rsidR="001368FC" w:rsidRPr="006E2C4D" w:rsidRDefault="001368FC" w:rsidP="0013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AjouterAeronef</w:t>
            </w:r>
            <w:proofErr w:type="spellEnd"/>
            <w:r w:rsidRPr="006E2C4D">
              <w:t>(...) - Ajoute un aéronef à un aéroport donné.</w:t>
            </w:r>
          </w:p>
        </w:tc>
      </w:tr>
      <w:tr w:rsidR="001368FC" w:rsidRPr="006E2C4D" w14:paraId="3558503B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20722423" w14:textId="77777777" w:rsidR="001368FC" w:rsidRPr="006E2C4D" w:rsidRDefault="001368FC" w:rsidP="001368FC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55E10A63" w14:textId="77777777" w:rsidR="001368FC" w:rsidRPr="006E2C4D" w:rsidRDefault="001368FC" w:rsidP="0013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SupprimerAeronef</w:t>
            </w:r>
            <w:proofErr w:type="spellEnd"/>
            <w:r w:rsidRPr="006E2C4D">
              <w:t>(...) - Supprime un aéronef d’un aéroport.</w:t>
            </w:r>
          </w:p>
        </w:tc>
      </w:tr>
      <w:tr w:rsidR="001368FC" w:rsidRPr="006E2C4D" w14:paraId="3057305E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180AC03A" w14:textId="77777777" w:rsidR="001368FC" w:rsidRPr="006E2C4D" w:rsidRDefault="001368FC" w:rsidP="001368FC">
            <w:r w:rsidRPr="006E2C4D">
              <w:lastRenderedPageBreak/>
              <w:t>Méthode</w:t>
            </w:r>
          </w:p>
        </w:tc>
        <w:tc>
          <w:tcPr>
            <w:tcW w:w="7257" w:type="dxa"/>
            <w:hideMark/>
          </w:tcPr>
          <w:p w14:paraId="6F7D2DE9" w14:textId="77777777" w:rsidR="001368FC" w:rsidRPr="006E2C4D" w:rsidRDefault="001368FC" w:rsidP="0013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ObtenirListeAeroports</w:t>
            </w:r>
            <w:proofErr w:type="spellEnd"/>
            <w:r w:rsidRPr="006E2C4D">
              <w:t>(</w:t>
            </w:r>
            <w:proofErr w:type="gramEnd"/>
            <w:r w:rsidRPr="006E2C4D">
              <w:t>) - Retourne les noms des aéroports.</w:t>
            </w:r>
          </w:p>
        </w:tc>
      </w:tr>
      <w:tr w:rsidR="001368FC" w:rsidRPr="006E2C4D" w14:paraId="21830C03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1BE74F35" w14:textId="77777777" w:rsidR="001368FC" w:rsidRPr="006E2C4D" w:rsidRDefault="001368FC" w:rsidP="001368FC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13D65B8E" w14:textId="77777777" w:rsidR="001368FC" w:rsidRPr="006E2C4D" w:rsidRDefault="001368FC" w:rsidP="0013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ObtenirListeAeronefs</w:t>
            </w:r>
            <w:proofErr w:type="spellEnd"/>
            <w:r w:rsidRPr="006E2C4D">
              <w:t>(</w:t>
            </w:r>
            <w:proofErr w:type="spellStart"/>
            <w:r w:rsidRPr="006E2C4D">
              <w:t>nomAeroport</w:t>
            </w:r>
            <w:proofErr w:type="spellEnd"/>
            <w:r w:rsidRPr="006E2C4D">
              <w:t>) - Liste les aéronefs d’un aéroport.</w:t>
            </w:r>
          </w:p>
        </w:tc>
      </w:tr>
      <w:tr w:rsidR="001368FC" w:rsidRPr="006E2C4D" w14:paraId="3E89132F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3B70961F" w14:textId="77777777" w:rsidR="001368FC" w:rsidRPr="006E2C4D" w:rsidRDefault="001368FC" w:rsidP="001368FC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693C0497" w14:textId="77777777" w:rsidR="001368FC" w:rsidRPr="006E2C4D" w:rsidRDefault="001368FC" w:rsidP="0013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GetFrequence</w:t>
            </w:r>
            <w:proofErr w:type="spellEnd"/>
            <w:r w:rsidRPr="006E2C4D">
              <w:t>(type) - Retourne la fréquence d’un type d’événement.</w:t>
            </w:r>
          </w:p>
        </w:tc>
      </w:tr>
      <w:tr w:rsidR="001368FC" w:rsidRPr="006E2C4D" w14:paraId="643787D2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2BB1D55B" w14:textId="77777777" w:rsidR="001368FC" w:rsidRPr="006E2C4D" w:rsidRDefault="001368FC" w:rsidP="001368FC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6052D162" w14:textId="77777777" w:rsidR="001368FC" w:rsidRPr="006E2C4D" w:rsidRDefault="001368FC" w:rsidP="0013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GetFrequences</w:t>
            </w:r>
            <w:proofErr w:type="spellEnd"/>
            <w:r w:rsidRPr="006E2C4D">
              <w:t>(</w:t>
            </w:r>
            <w:proofErr w:type="gramEnd"/>
            <w:r w:rsidRPr="006E2C4D">
              <w:t>) - Liste les fréquences de tous les événements.</w:t>
            </w:r>
          </w:p>
        </w:tc>
      </w:tr>
      <w:tr w:rsidR="001368FC" w:rsidRPr="006E2C4D" w14:paraId="081682DA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416280B8" w14:textId="77777777" w:rsidR="001368FC" w:rsidRPr="006E2C4D" w:rsidRDefault="001368FC" w:rsidP="001368FC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7AF0EF3A" w14:textId="77777777" w:rsidR="001368FC" w:rsidRPr="006E2C4D" w:rsidRDefault="001368FC" w:rsidP="0013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ChangerFrequence</w:t>
            </w:r>
            <w:proofErr w:type="spellEnd"/>
            <w:r w:rsidRPr="006E2C4D">
              <w:t>(...) - Modifie la fréquence d’un type d’événement.</w:t>
            </w:r>
          </w:p>
        </w:tc>
      </w:tr>
    </w:tbl>
    <w:p w14:paraId="36AE583B" w14:textId="77777777" w:rsidR="001368FC" w:rsidRPr="006E2C4D" w:rsidRDefault="001368FC" w:rsidP="001368FC"/>
    <w:p w14:paraId="38F55FE6" w14:textId="32D38204" w:rsidR="001368FC" w:rsidRPr="006E2C4D" w:rsidRDefault="001368FC" w:rsidP="001368FC">
      <w:pPr>
        <w:pStyle w:val="Titre2"/>
      </w:pPr>
      <w:r w:rsidRPr="006E2C4D">
        <w:t xml:space="preserve">Classe </w:t>
      </w:r>
      <w:proofErr w:type="spellStart"/>
      <w:r w:rsidRPr="006E2C4D">
        <w:t>GestionnaireFichierXML</w:t>
      </w:r>
      <w:proofErr w:type="spellEnd"/>
    </w:p>
    <w:p w14:paraId="77BC6E95" w14:textId="2D09877D" w:rsidR="001368FC" w:rsidRPr="006E2C4D" w:rsidRDefault="001368FC" w:rsidP="001368FC">
      <w:pPr>
        <w:pStyle w:val="Titre3"/>
      </w:pPr>
      <w:r w:rsidRPr="006E2C4D">
        <w:t>Description</w:t>
      </w:r>
    </w:p>
    <w:p w14:paraId="7803B485" w14:textId="00C7D98D" w:rsidR="006E7DB0" w:rsidRPr="006E2C4D" w:rsidRDefault="006E7DB0" w:rsidP="006E7DB0">
      <w:proofErr w:type="spellStart"/>
      <w:r w:rsidRPr="006E2C4D">
        <w:t>GestionnaireFichierXML</w:t>
      </w:r>
      <w:proofErr w:type="spellEnd"/>
      <w:r w:rsidRPr="006E2C4D">
        <w:t xml:space="preserve"> est une classe utilitaire qui permet d’</w:t>
      </w:r>
      <w:r w:rsidRPr="006E2C4D">
        <w:rPr>
          <w:b/>
          <w:bCs/>
        </w:rPr>
        <w:t>importer</w:t>
      </w:r>
      <w:r w:rsidRPr="006E2C4D">
        <w:t xml:space="preserve"> et </w:t>
      </w:r>
      <w:r w:rsidRPr="006E2C4D">
        <w:rPr>
          <w:b/>
          <w:bCs/>
        </w:rPr>
        <w:t>d’exporter</w:t>
      </w:r>
      <w:r w:rsidRPr="006E2C4D">
        <w:t xml:space="preserve"> des scénarios au format XML. Elle centralise la gestion des fichiers de simulation sans avoir besoin d’instanciation multiple.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414"/>
        <w:gridCol w:w="7222"/>
      </w:tblGrid>
      <w:tr w:rsidR="001368FC" w:rsidRPr="006E2C4D" w14:paraId="1A1E18E8" w14:textId="77777777" w:rsidTr="005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88EF163" w14:textId="0CB0ECCB" w:rsidR="001368FC" w:rsidRPr="006E2C4D" w:rsidRDefault="001368FC" w:rsidP="001368FC">
            <w:r w:rsidRPr="006E2C4D">
              <w:t>Type</w:t>
            </w:r>
          </w:p>
        </w:tc>
        <w:tc>
          <w:tcPr>
            <w:tcW w:w="7257" w:type="dxa"/>
          </w:tcPr>
          <w:p w14:paraId="6ECF19CF" w14:textId="481D0FF8" w:rsidR="001368FC" w:rsidRPr="006E2C4D" w:rsidRDefault="001368FC" w:rsidP="001368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Nom et description</w:t>
            </w:r>
          </w:p>
        </w:tc>
      </w:tr>
      <w:tr w:rsidR="001368FC" w:rsidRPr="006E2C4D" w14:paraId="20995D73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FAE35C1" w14:textId="416E05C6" w:rsidR="001368FC" w:rsidRPr="006E2C4D" w:rsidRDefault="001368FC" w:rsidP="001368FC">
            <w:r w:rsidRPr="006E2C4D">
              <w:t>Méthode</w:t>
            </w:r>
          </w:p>
        </w:tc>
        <w:tc>
          <w:tcPr>
            <w:tcW w:w="7257" w:type="dxa"/>
          </w:tcPr>
          <w:p w14:paraId="2950ECCE" w14:textId="4CD4E3FA" w:rsidR="001368FC" w:rsidRPr="006E2C4D" w:rsidRDefault="001368FC" w:rsidP="001368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E2C4D">
              <w:t>Importer(</w:t>
            </w:r>
            <w:proofErr w:type="spellStart"/>
            <w:proofErr w:type="gramEnd"/>
            <w:r w:rsidRPr="006E2C4D">
              <w:t>cheminFichier</w:t>
            </w:r>
            <w:proofErr w:type="spellEnd"/>
            <w:r w:rsidRPr="006E2C4D">
              <w:t xml:space="preserve"> : string) : Scenario — Importe un scénario à partir d’un fichier XML et retourne une instance de Scenario.</w:t>
            </w:r>
          </w:p>
        </w:tc>
      </w:tr>
      <w:tr w:rsidR="001368FC" w:rsidRPr="006E2C4D" w14:paraId="24818C20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6A2CA9D" w14:textId="56E37032" w:rsidR="001368FC" w:rsidRPr="006E2C4D" w:rsidRDefault="001368FC" w:rsidP="001368FC">
            <w:r w:rsidRPr="006E2C4D">
              <w:t>Méthode</w:t>
            </w:r>
          </w:p>
        </w:tc>
        <w:tc>
          <w:tcPr>
            <w:tcW w:w="72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368FC" w:rsidRPr="006E2C4D" w14:paraId="05F80061" w14:textId="77777777" w:rsidTr="001368F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B1600" w14:textId="77777777" w:rsidR="001368FC" w:rsidRPr="006E2C4D" w:rsidRDefault="001368FC" w:rsidP="001368FC"/>
              </w:tc>
            </w:tr>
          </w:tbl>
          <w:p w14:paraId="16333ED1" w14:textId="529C330E" w:rsidR="001368FC" w:rsidRPr="006E2C4D" w:rsidRDefault="001368FC" w:rsidP="0013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proofErr w:type="gramStart"/>
            <w:r w:rsidRPr="006E2C4D">
              <w:t>Exporter(</w:t>
            </w:r>
            <w:proofErr w:type="gramEnd"/>
            <w:r w:rsidRPr="006E2C4D">
              <w:t xml:space="preserve">scenario : Scenario, </w:t>
            </w:r>
            <w:proofErr w:type="spellStart"/>
            <w:r w:rsidRPr="006E2C4D">
              <w:t>cheminFichier</w:t>
            </w:r>
            <w:proofErr w:type="spellEnd"/>
            <w:r w:rsidRPr="006E2C4D">
              <w:t xml:space="preserve"> : string) — Exporte le scénario fourni vers un fichier XML au chemin spécifié.</w:t>
            </w:r>
          </w:p>
          <w:p w14:paraId="1E43A79A" w14:textId="77777777" w:rsidR="001368FC" w:rsidRPr="006E2C4D" w:rsidRDefault="001368FC" w:rsidP="001368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6BE211" w14:textId="2770B20C" w:rsidR="001368FC" w:rsidRPr="006E2C4D" w:rsidRDefault="001368FC" w:rsidP="001368FC"/>
    <w:p w14:paraId="139D623E" w14:textId="34F27BEB" w:rsidR="006E7DB0" w:rsidRPr="006E2C4D" w:rsidRDefault="006E7DB0" w:rsidP="006E7DB0">
      <w:pPr>
        <w:pStyle w:val="Titre2"/>
      </w:pPr>
      <w:r w:rsidRPr="006E2C4D">
        <w:t xml:space="preserve">Classe </w:t>
      </w:r>
      <w:proofErr w:type="spellStart"/>
      <w:r w:rsidRPr="006E2C4D">
        <w:t>Aeroport</w:t>
      </w:r>
      <w:proofErr w:type="spellEnd"/>
    </w:p>
    <w:p w14:paraId="7A316A10" w14:textId="0E95AD5E" w:rsidR="006E7DB0" w:rsidRPr="006E2C4D" w:rsidRDefault="006E7DB0" w:rsidP="006E7DB0">
      <w:pPr>
        <w:pStyle w:val="Titre3"/>
      </w:pPr>
      <w:r w:rsidRPr="006E2C4D">
        <w:t>Description</w:t>
      </w:r>
    </w:p>
    <w:p w14:paraId="76E4EF6C" w14:textId="4A1A83DC" w:rsidR="006E7DB0" w:rsidRPr="006E2C4D" w:rsidRDefault="005C0C8A" w:rsidP="006E7DB0">
      <w:r w:rsidRPr="006E2C4D">
        <w:t>Aéroport</w:t>
      </w:r>
      <w:r w:rsidR="006E7DB0" w:rsidRPr="006E2C4D">
        <w:t xml:space="preserve"> représente un aéroport avec ses caractéristiques principales, y compris sa position, sa capacité de passagers et de cargaisons, ainsi que la liste des aéronefs qui y sont stationnés.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414"/>
        <w:gridCol w:w="7222"/>
      </w:tblGrid>
      <w:tr w:rsidR="006E7DB0" w:rsidRPr="006E2C4D" w14:paraId="5322E892" w14:textId="77777777" w:rsidTr="005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EEBF22F" w14:textId="77777777" w:rsidR="006E7DB0" w:rsidRPr="006E2C4D" w:rsidRDefault="006E7DB0" w:rsidP="00242007">
            <w:r w:rsidRPr="006E2C4D">
              <w:t>Type</w:t>
            </w:r>
          </w:p>
        </w:tc>
        <w:tc>
          <w:tcPr>
            <w:tcW w:w="7257" w:type="dxa"/>
          </w:tcPr>
          <w:p w14:paraId="3CB6FD5F" w14:textId="77777777" w:rsidR="006E7DB0" w:rsidRPr="006E2C4D" w:rsidRDefault="006E7DB0" w:rsidP="002420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Nom et description</w:t>
            </w:r>
          </w:p>
        </w:tc>
      </w:tr>
      <w:tr w:rsidR="006E7DB0" w:rsidRPr="006E2C4D" w14:paraId="11E94ACC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D4118AE" w14:textId="77777777" w:rsidR="006E7DB0" w:rsidRPr="006E2C4D" w:rsidRDefault="006E7DB0" w:rsidP="00242007">
            <w:r w:rsidRPr="006E2C4D">
              <w:t>Attribut</w:t>
            </w:r>
          </w:p>
        </w:tc>
        <w:tc>
          <w:tcPr>
            <w:tcW w:w="7257" w:type="dxa"/>
          </w:tcPr>
          <w:p w14:paraId="455CBDC7" w14:textId="77777777" w:rsidR="006E7DB0" w:rsidRPr="006E2C4D" w:rsidRDefault="006E7DB0" w:rsidP="0024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Nom : string — Nom de l’aéroport.</w:t>
            </w:r>
          </w:p>
        </w:tc>
      </w:tr>
      <w:tr w:rsidR="006E7DB0" w:rsidRPr="006E2C4D" w14:paraId="76213948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DE71CDF" w14:textId="77777777" w:rsidR="006E7DB0" w:rsidRPr="006E2C4D" w:rsidRDefault="006E7DB0" w:rsidP="00242007">
            <w:r w:rsidRPr="006E2C4D">
              <w:t>Attribut</w:t>
            </w:r>
          </w:p>
        </w:tc>
        <w:tc>
          <w:tcPr>
            <w:tcW w:w="7257" w:type="dxa"/>
          </w:tcPr>
          <w:p w14:paraId="664B69A8" w14:textId="77777777" w:rsidR="006E7DB0" w:rsidRPr="006E2C4D" w:rsidRDefault="006E7DB0" w:rsidP="0024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Position : Position — Position géographique de l’aéroport.</w:t>
            </w:r>
          </w:p>
        </w:tc>
      </w:tr>
      <w:tr w:rsidR="006E7DB0" w:rsidRPr="006E2C4D" w14:paraId="7A454331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39F6488" w14:textId="77777777" w:rsidR="006E7DB0" w:rsidRPr="006E2C4D" w:rsidRDefault="006E7DB0" w:rsidP="00242007">
            <w:r w:rsidRPr="006E2C4D">
              <w:t>Attribut</w:t>
            </w:r>
          </w:p>
        </w:tc>
        <w:tc>
          <w:tcPr>
            <w:tcW w:w="7257" w:type="dxa"/>
          </w:tcPr>
          <w:p w14:paraId="44E0AC78" w14:textId="77777777" w:rsidR="006E7DB0" w:rsidRPr="006E2C4D" w:rsidRDefault="006E7DB0" w:rsidP="0024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MinPassagers</w:t>
            </w:r>
            <w:proofErr w:type="spellEnd"/>
            <w:r w:rsidRPr="006E2C4D">
              <w:t xml:space="preserve"> : </w:t>
            </w:r>
            <w:proofErr w:type="spellStart"/>
            <w:r w:rsidRPr="006E2C4D">
              <w:t>int</w:t>
            </w:r>
            <w:proofErr w:type="spellEnd"/>
            <w:r w:rsidRPr="006E2C4D">
              <w:t xml:space="preserve"> — Nombre minimal de passagers pouvant être gérés.</w:t>
            </w:r>
          </w:p>
        </w:tc>
      </w:tr>
      <w:tr w:rsidR="006E7DB0" w:rsidRPr="006E2C4D" w14:paraId="4100043E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E2FB991" w14:textId="77777777" w:rsidR="006E7DB0" w:rsidRPr="006E2C4D" w:rsidRDefault="006E7DB0" w:rsidP="00242007">
            <w:r w:rsidRPr="006E2C4D">
              <w:t>Attribut</w:t>
            </w:r>
          </w:p>
        </w:tc>
        <w:tc>
          <w:tcPr>
            <w:tcW w:w="7257" w:type="dxa"/>
          </w:tcPr>
          <w:p w14:paraId="17EED8CE" w14:textId="77777777" w:rsidR="006E7DB0" w:rsidRPr="006E2C4D" w:rsidRDefault="006E7DB0" w:rsidP="0024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MaxPassagers</w:t>
            </w:r>
            <w:proofErr w:type="spellEnd"/>
            <w:r w:rsidRPr="006E2C4D">
              <w:t xml:space="preserve"> : </w:t>
            </w:r>
            <w:proofErr w:type="spellStart"/>
            <w:r w:rsidRPr="006E2C4D">
              <w:t>int</w:t>
            </w:r>
            <w:proofErr w:type="spellEnd"/>
            <w:r w:rsidRPr="006E2C4D">
              <w:t xml:space="preserve"> — Nombre maximal de passagers pouvant être gérés.</w:t>
            </w:r>
          </w:p>
        </w:tc>
      </w:tr>
      <w:tr w:rsidR="006E7DB0" w:rsidRPr="006E2C4D" w14:paraId="58068EBD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8AF9B36" w14:textId="77777777" w:rsidR="006E7DB0" w:rsidRPr="006E2C4D" w:rsidRDefault="006E7DB0" w:rsidP="00242007">
            <w:r w:rsidRPr="006E2C4D">
              <w:t>Attribut</w:t>
            </w:r>
          </w:p>
        </w:tc>
        <w:tc>
          <w:tcPr>
            <w:tcW w:w="7257" w:type="dxa"/>
          </w:tcPr>
          <w:p w14:paraId="43E2348B" w14:textId="77777777" w:rsidR="006E7DB0" w:rsidRPr="006E2C4D" w:rsidRDefault="006E7DB0" w:rsidP="0024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MinCargaisons</w:t>
            </w:r>
            <w:proofErr w:type="spellEnd"/>
            <w:r w:rsidRPr="006E2C4D">
              <w:t xml:space="preserve"> : double — Quantité minimale de cargaisons que l’aéroport peut accueillir.</w:t>
            </w:r>
          </w:p>
        </w:tc>
      </w:tr>
      <w:tr w:rsidR="006E7DB0" w:rsidRPr="006E2C4D" w14:paraId="37343D8C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0E9EC520" w14:textId="77777777" w:rsidR="006E7DB0" w:rsidRPr="006E2C4D" w:rsidRDefault="006E7DB0" w:rsidP="00242007">
            <w:r w:rsidRPr="006E2C4D">
              <w:t>Attribut</w:t>
            </w:r>
          </w:p>
        </w:tc>
        <w:tc>
          <w:tcPr>
            <w:tcW w:w="7257" w:type="dxa"/>
          </w:tcPr>
          <w:p w14:paraId="7BFD15A4" w14:textId="77777777" w:rsidR="006E7DB0" w:rsidRPr="006E2C4D" w:rsidRDefault="006E7DB0" w:rsidP="0024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MaxCargaisons</w:t>
            </w:r>
            <w:proofErr w:type="spellEnd"/>
            <w:r w:rsidRPr="006E2C4D">
              <w:t xml:space="preserve"> : double — Quantité maximale de cargaisons que l’aéroport peut accueillir.</w:t>
            </w:r>
          </w:p>
        </w:tc>
      </w:tr>
      <w:tr w:rsidR="006E7DB0" w:rsidRPr="006E2C4D" w14:paraId="16272B3C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A29FF32" w14:textId="77777777" w:rsidR="006E7DB0" w:rsidRPr="006E2C4D" w:rsidRDefault="006E7DB0" w:rsidP="00242007">
            <w:r w:rsidRPr="006E2C4D">
              <w:t>Attribut</w:t>
            </w:r>
          </w:p>
        </w:tc>
        <w:tc>
          <w:tcPr>
            <w:tcW w:w="7257" w:type="dxa"/>
          </w:tcPr>
          <w:p w14:paraId="68300B1C" w14:textId="77777777" w:rsidR="006E7DB0" w:rsidRPr="006E2C4D" w:rsidRDefault="006E7DB0" w:rsidP="0024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Aeronefs</w:t>
            </w:r>
            <w:proofErr w:type="spellEnd"/>
            <w:r w:rsidRPr="006E2C4D">
              <w:t xml:space="preserve"> : List&lt;</w:t>
            </w:r>
            <w:proofErr w:type="spellStart"/>
            <w:r w:rsidRPr="006E2C4D">
              <w:t>Aeronef</w:t>
            </w:r>
            <w:proofErr w:type="spellEnd"/>
            <w:r w:rsidRPr="006E2C4D">
              <w:t>&gt; — Liste des aéronefs actuellement stationnés à l’aéroport.</w:t>
            </w:r>
          </w:p>
        </w:tc>
      </w:tr>
      <w:tr w:rsidR="006E7DB0" w:rsidRPr="006E2C4D" w14:paraId="073281ED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77B24C26" w14:textId="77777777" w:rsidR="006E7DB0" w:rsidRPr="006E2C4D" w:rsidRDefault="006E7DB0" w:rsidP="00242007">
            <w:r w:rsidRPr="006E2C4D">
              <w:t>Méthode</w:t>
            </w:r>
          </w:p>
        </w:tc>
        <w:tc>
          <w:tcPr>
            <w:tcW w:w="7257" w:type="dxa"/>
          </w:tcPr>
          <w:p w14:paraId="0E204638" w14:textId="77777777" w:rsidR="006E7DB0" w:rsidRPr="006E2C4D" w:rsidRDefault="006E7DB0" w:rsidP="0024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Aeroport</w:t>
            </w:r>
            <w:proofErr w:type="spellEnd"/>
            <w:r w:rsidRPr="006E2C4D">
              <w:t>(...) — Constructeur permettant d’instancier un aéroport avec ses propriétés de base.</w:t>
            </w:r>
          </w:p>
        </w:tc>
      </w:tr>
      <w:tr w:rsidR="006E7DB0" w:rsidRPr="006E2C4D" w14:paraId="6B4B9E28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7AF21B0" w14:textId="77777777" w:rsidR="006E7DB0" w:rsidRPr="006E2C4D" w:rsidRDefault="006E7DB0" w:rsidP="00242007">
            <w:r w:rsidRPr="006E2C4D">
              <w:t>Méthode</w:t>
            </w:r>
          </w:p>
        </w:tc>
        <w:tc>
          <w:tcPr>
            <w:tcW w:w="7257" w:type="dxa"/>
          </w:tcPr>
          <w:p w14:paraId="54AC2671" w14:textId="77777777" w:rsidR="006E7DB0" w:rsidRPr="006E2C4D" w:rsidRDefault="006E7DB0" w:rsidP="0024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AjouterAeronef</w:t>
            </w:r>
            <w:proofErr w:type="spellEnd"/>
            <w:r w:rsidRPr="006E2C4D">
              <w:t>(...) — Ajoute un aéronef à l’aéroport avec les caractéristiques spécifiées.</w:t>
            </w:r>
          </w:p>
        </w:tc>
      </w:tr>
      <w:tr w:rsidR="006E7DB0" w:rsidRPr="006E2C4D" w14:paraId="4A629198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EFF4DF4" w14:textId="77777777" w:rsidR="006E7DB0" w:rsidRPr="006E2C4D" w:rsidRDefault="006E7DB0" w:rsidP="00242007">
            <w:r w:rsidRPr="006E2C4D">
              <w:lastRenderedPageBreak/>
              <w:t>Méthode</w:t>
            </w:r>
          </w:p>
        </w:tc>
        <w:tc>
          <w:tcPr>
            <w:tcW w:w="7257" w:type="dxa"/>
          </w:tcPr>
          <w:p w14:paraId="335E795C" w14:textId="77777777" w:rsidR="006E7DB0" w:rsidRPr="006E2C4D" w:rsidRDefault="006E7DB0" w:rsidP="0024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ModifierAeronef</w:t>
            </w:r>
            <w:proofErr w:type="spellEnd"/>
            <w:r w:rsidRPr="006E2C4D">
              <w:t>(...) — Modifie les propriétés d’un aéronef existant dans l’aéroport.</w:t>
            </w:r>
          </w:p>
        </w:tc>
      </w:tr>
      <w:tr w:rsidR="006E7DB0" w:rsidRPr="006E2C4D" w14:paraId="4EBFAADD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2783F86" w14:textId="77777777" w:rsidR="006E7DB0" w:rsidRPr="006E2C4D" w:rsidRDefault="006E7DB0" w:rsidP="00242007">
            <w:r w:rsidRPr="006E2C4D">
              <w:t>Méthode</w:t>
            </w:r>
          </w:p>
        </w:tc>
        <w:tc>
          <w:tcPr>
            <w:tcW w:w="7257" w:type="dxa"/>
          </w:tcPr>
          <w:p w14:paraId="1A29C037" w14:textId="77777777" w:rsidR="006E7DB0" w:rsidRPr="006E2C4D" w:rsidRDefault="006E7DB0" w:rsidP="0024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SupprimerAeronef</w:t>
            </w:r>
            <w:proofErr w:type="spellEnd"/>
            <w:r w:rsidRPr="006E2C4D">
              <w:t>(</w:t>
            </w:r>
            <w:proofErr w:type="spellStart"/>
            <w:proofErr w:type="gramEnd"/>
            <w:r w:rsidRPr="006E2C4D">
              <w:t>nomAeronef</w:t>
            </w:r>
            <w:proofErr w:type="spellEnd"/>
            <w:r w:rsidRPr="006E2C4D">
              <w:t xml:space="preserve"> : string) — Supprime un aéronef de l’aéroport selon son nom.</w:t>
            </w:r>
          </w:p>
        </w:tc>
      </w:tr>
      <w:tr w:rsidR="006E7DB0" w:rsidRPr="006E2C4D" w14:paraId="3FC2890B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A0AB28F" w14:textId="77777777" w:rsidR="006E7DB0" w:rsidRPr="006E2C4D" w:rsidRDefault="006E7DB0" w:rsidP="00242007">
            <w:r w:rsidRPr="006E2C4D">
              <w:t>Méthode</w:t>
            </w:r>
          </w:p>
        </w:tc>
        <w:tc>
          <w:tcPr>
            <w:tcW w:w="7257" w:type="dxa"/>
          </w:tcPr>
          <w:p w14:paraId="7770DC5B" w14:textId="77777777" w:rsidR="006E7DB0" w:rsidRPr="006E2C4D" w:rsidRDefault="006E7DB0" w:rsidP="0024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GetAeronefs</w:t>
            </w:r>
            <w:proofErr w:type="spellEnd"/>
            <w:r w:rsidRPr="006E2C4D">
              <w:t>(</w:t>
            </w:r>
            <w:proofErr w:type="gramEnd"/>
            <w:r w:rsidRPr="006E2C4D">
              <w:t>) : List&lt;</w:t>
            </w:r>
            <w:proofErr w:type="spellStart"/>
            <w:r w:rsidRPr="006E2C4D">
              <w:t>Aeronef</w:t>
            </w:r>
            <w:proofErr w:type="spellEnd"/>
            <w:r w:rsidRPr="006E2C4D">
              <w:t xml:space="preserve">&gt; — Retourne la liste complète des objets </w:t>
            </w:r>
            <w:proofErr w:type="spellStart"/>
            <w:r w:rsidRPr="006E2C4D">
              <w:t>Aeronef</w:t>
            </w:r>
            <w:proofErr w:type="spellEnd"/>
            <w:r w:rsidRPr="006E2C4D">
              <w:t xml:space="preserve"> présents dans l’aéroport.</w:t>
            </w:r>
          </w:p>
        </w:tc>
      </w:tr>
      <w:tr w:rsidR="006E7DB0" w:rsidRPr="006E2C4D" w14:paraId="3B615F14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51039BF" w14:textId="77777777" w:rsidR="006E7DB0" w:rsidRPr="006E2C4D" w:rsidRDefault="006E7DB0" w:rsidP="00242007">
            <w:r w:rsidRPr="006E2C4D">
              <w:t>Méthode</w:t>
            </w:r>
          </w:p>
        </w:tc>
        <w:tc>
          <w:tcPr>
            <w:tcW w:w="7257" w:type="dxa"/>
          </w:tcPr>
          <w:p w14:paraId="7A842A8D" w14:textId="77777777" w:rsidR="006E7DB0" w:rsidRPr="006E2C4D" w:rsidRDefault="006E7DB0" w:rsidP="0024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ToString</w:t>
            </w:r>
            <w:proofErr w:type="spellEnd"/>
            <w:r w:rsidRPr="006E2C4D">
              <w:t>(</w:t>
            </w:r>
            <w:proofErr w:type="gramEnd"/>
            <w:r w:rsidRPr="006E2C4D">
              <w:t>) : string — Retourne une représentation textuelle de l’aéroport.</w:t>
            </w:r>
          </w:p>
        </w:tc>
      </w:tr>
      <w:tr w:rsidR="006E7DB0" w:rsidRPr="006E2C4D" w14:paraId="529492DC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18965D9" w14:textId="77777777" w:rsidR="006E7DB0" w:rsidRPr="006E2C4D" w:rsidRDefault="006E7DB0" w:rsidP="00242007">
            <w:r w:rsidRPr="006E2C4D">
              <w:t>Méthode</w:t>
            </w:r>
          </w:p>
        </w:tc>
        <w:tc>
          <w:tcPr>
            <w:tcW w:w="7257" w:type="dxa"/>
          </w:tcPr>
          <w:p w14:paraId="2F14F8AB" w14:textId="77777777" w:rsidR="006E7DB0" w:rsidRPr="006E2C4D" w:rsidRDefault="006E7DB0" w:rsidP="002420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Serialiser</w:t>
            </w:r>
            <w:proofErr w:type="spellEnd"/>
            <w:r w:rsidRPr="006E2C4D">
              <w:t>(</w:t>
            </w:r>
            <w:proofErr w:type="gramEnd"/>
            <w:r w:rsidRPr="006E2C4D">
              <w:t>) : string — Sérialise les données de l’aéroport en format texte.</w:t>
            </w:r>
          </w:p>
        </w:tc>
      </w:tr>
      <w:tr w:rsidR="006E7DB0" w:rsidRPr="006E2C4D" w14:paraId="027207D8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28D2DA7D" w14:textId="77777777" w:rsidR="006E7DB0" w:rsidRPr="006E2C4D" w:rsidRDefault="006E7DB0" w:rsidP="00242007">
            <w:r w:rsidRPr="006E2C4D">
              <w:t>Méthode</w:t>
            </w:r>
          </w:p>
        </w:tc>
        <w:tc>
          <w:tcPr>
            <w:tcW w:w="7257" w:type="dxa"/>
          </w:tcPr>
          <w:p w14:paraId="3C14BBB6" w14:textId="77777777" w:rsidR="006E7DB0" w:rsidRPr="006E2C4D" w:rsidRDefault="006E7DB0" w:rsidP="00242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ObtenirListeAeronefs</w:t>
            </w:r>
            <w:proofErr w:type="spellEnd"/>
            <w:r w:rsidRPr="006E2C4D">
              <w:t>(</w:t>
            </w:r>
            <w:proofErr w:type="gramEnd"/>
            <w:r w:rsidRPr="006E2C4D">
              <w:t>) : List&lt;string&gt; — Retourne les noms des aéronefs de l’aéroport sous forme de texte.</w:t>
            </w:r>
          </w:p>
        </w:tc>
      </w:tr>
    </w:tbl>
    <w:p w14:paraId="7CEE46D4" w14:textId="77777777" w:rsidR="006E7DB0" w:rsidRPr="006E2C4D" w:rsidRDefault="006E7DB0" w:rsidP="001368FC"/>
    <w:p w14:paraId="73A2FB5B" w14:textId="77777777" w:rsidR="006E7DB0" w:rsidRPr="006E2C4D" w:rsidRDefault="006E7DB0" w:rsidP="006E7DB0">
      <w:pPr>
        <w:pStyle w:val="Titre2"/>
      </w:pPr>
      <w:r w:rsidRPr="006E2C4D">
        <w:t xml:space="preserve">Classe </w:t>
      </w:r>
      <w:proofErr w:type="spellStart"/>
      <w:r w:rsidRPr="006E2C4D">
        <w:t>FabriqueAeronef</w:t>
      </w:r>
      <w:proofErr w:type="spellEnd"/>
    </w:p>
    <w:p w14:paraId="67168E5E" w14:textId="133C04C3" w:rsidR="006E7DB0" w:rsidRPr="006E2C4D" w:rsidRDefault="006E7DB0" w:rsidP="00406DC6">
      <w:pPr>
        <w:pStyle w:val="Titre3"/>
      </w:pPr>
      <w:r w:rsidRPr="006E2C4D">
        <w:t>Description</w:t>
      </w:r>
    </w:p>
    <w:p w14:paraId="18DEC48C" w14:textId="02D16D03" w:rsidR="00406DC6" w:rsidRPr="006E2C4D" w:rsidRDefault="00406DC6" w:rsidP="00406DC6">
      <w:proofErr w:type="spellStart"/>
      <w:r w:rsidRPr="006E2C4D">
        <w:t>FabriqueAeronef</w:t>
      </w:r>
      <w:proofErr w:type="spellEnd"/>
      <w:r w:rsidRPr="006E2C4D">
        <w:t xml:space="preserve"> est une classe singleton qui centralise la création des aéronefs. Elle applique le patron Fabrique pour générer les bons types d’aéronefs selon les paramètres fournis.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415"/>
        <w:gridCol w:w="7221"/>
      </w:tblGrid>
      <w:tr w:rsidR="00406DC6" w:rsidRPr="006E2C4D" w14:paraId="54173390" w14:textId="77777777" w:rsidTr="005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146030E7" w14:textId="77777777" w:rsidR="00406DC6" w:rsidRPr="006E2C4D" w:rsidRDefault="00406DC6" w:rsidP="00406DC6">
            <w:r w:rsidRPr="006E2C4D">
              <w:t>Type</w:t>
            </w:r>
          </w:p>
        </w:tc>
        <w:tc>
          <w:tcPr>
            <w:tcW w:w="7257" w:type="dxa"/>
            <w:hideMark/>
          </w:tcPr>
          <w:p w14:paraId="4940C01F" w14:textId="77777777" w:rsidR="00406DC6" w:rsidRPr="006E2C4D" w:rsidRDefault="00406DC6" w:rsidP="00406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Nom et description</w:t>
            </w:r>
          </w:p>
        </w:tc>
      </w:tr>
      <w:tr w:rsidR="00406DC6" w:rsidRPr="006E2C4D" w14:paraId="627387E1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1921EE09" w14:textId="77777777" w:rsidR="00406DC6" w:rsidRPr="006E2C4D" w:rsidRDefault="00406DC6" w:rsidP="00406DC6">
            <w:r w:rsidRPr="006E2C4D">
              <w:t>Attribut</w:t>
            </w:r>
          </w:p>
        </w:tc>
        <w:tc>
          <w:tcPr>
            <w:tcW w:w="7257" w:type="dxa"/>
            <w:hideMark/>
          </w:tcPr>
          <w:p w14:paraId="45B59720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E2C4D">
              <w:t>instance</w:t>
            </w:r>
            <w:proofErr w:type="gramEnd"/>
            <w:r w:rsidRPr="006E2C4D">
              <w:t xml:space="preserve"> : </w:t>
            </w:r>
            <w:proofErr w:type="spellStart"/>
            <w:r w:rsidRPr="006E2C4D">
              <w:t>FabriqueAeronef</w:t>
            </w:r>
            <w:proofErr w:type="spellEnd"/>
            <w:r w:rsidRPr="006E2C4D">
              <w:t xml:space="preserve"> — Instance unique de la fabrique (singleton).</w:t>
            </w:r>
          </w:p>
        </w:tc>
      </w:tr>
      <w:tr w:rsidR="00406DC6" w:rsidRPr="006E2C4D" w14:paraId="3B63BA00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0530BA1A" w14:textId="77777777" w:rsidR="00406DC6" w:rsidRPr="006E2C4D" w:rsidRDefault="00406DC6" w:rsidP="00406DC6">
            <w:r w:rsidRPr="006E2C4D">
              <w:t>Attribut</w:t>
            </w:r>
          </w:p>
        </w:tc>
        <w:tc>
          <w:tcPr>
            <w:tcW w:w="7257" w:type="dxa"/>
            <w:hideMark/>
          </w:tcPr>
          <w:p w14:paraId="3960387C" w14:textId="77777777" w:rsidR="00406DC6" w:rsidRPr="006E2C4D" w:rsidRDefault="00406DC6" w:rsidP="00406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padlock</w:t>
            </w:r>
            <w:proofErr w:type="spellEnd"/>
            <w:proofErr w:type="gramEnd"/>
            <w:r w:rsidRPr="006E2C4D">
              <w:t xml:space="preserve"> : </w:t>
            </w:r>
            <w:proofErr w:type="spellStart"/>
            <w:r w:rsidRPr="006E2C4D">
              <w:t>object</w:t>
            </w:r>
            <w:proofErr w:type="spellEnd"/>
            <w:r w:rsidRPr="006E2C4D">
              <w:t xml:space="preserve"> — Objet de verrou pour la synchronisation multithread.</w:t>
            </w:r>
          </w:p>
        </w:tc>
      </w:tr>
      <w:tr w:rsidR="00406DC6" w:rsidRPr="006E2C4D" w14:paraId="4C54933B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7BE35A61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5C0F26E9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FabriqueAeronef</w:t>
            </w:r>
            <w:proofErr w:type="spellEnd"/>
            <w:r w:rsidRPr="006E2C4D">
              <w:t>(</w:t>
            </w:r>
            <w:proofErr w:type="gramEnd"/>
            <w:r w:rsidRPr="006E2C4D">
              <w:t>) — Constructeur privé de la fabrique.</w:t>
            </w:r>
          </w:p>
        </w:tc>
      </w:tr>
      <w:tr w:rsidR="00406DC6" w:rsidRPr="006E2C4D" w14:paraId="13741A0D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63A12F6C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39A53F24" w14:textId="77777777" w:rsidR="00406DC6" w:rsidRPr="006E2C4D" w:rsidRDefault="00406DC6" w:rsidP="00406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Instance — Accès à l’instance unique de la fabrique.</w:t>
            </w:r>
          </w:p>
        </w:tc>
      </w:tr>
      <w:tr w:rsidR="00406DC6" w:rsidRPr="006E2C4D" w14:paraId="105597E7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6818339F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03813EDF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CreerAeronef</w:t>
            </w:r>
            <w:proofErr w:type="spellEnd"/>
            <w:r w:rsidRPr="006E2C4D">
              <w:t xml:space="preserve">(...) — Crée un objet </w:t>
            </w:r>
            <w:proofErr w:type="spellStart"/>
            <w:r w:rsidRPr="006E2C4D">
              <w:t>Aeronef</w:t>
            </w:r>
            <w:proofErr w:type="spellEnd"/>
            <w:r w:rsidRPr="006E2C4D">
              <w:t xml:space="preserve"> à partir des paramètres fournis.</w:t>
            </w:r>
          </w:p>
        </w:tc>
      </w:tr>
    </w:tbl>
    <w:p w14:paraId="42BC1AB3" w14:textId="77777777" w:rsidR="006E7DB0" w:rsidRPr="006E2C4D" w:rsidRDefault="006E7DB0" w:rsidP="006E7DB0"/>
    <w:p w14:paraId="0EE73EA4" w14:textId="1B48E00E" w:rsidR="00406DC6" w:rsidRPr="006E2C4D" w:rsidRDefault="00406DC6" w:rsidP="00406DC6">
      <w:pPr>
        <w:pStyle w:val="Titre2"/>
      </w:pPr>
      <w:r w:rsidRPr="006E2C4D">
        <w:t xml:space="preserve">Classe </w:t>
      </w:r>
      <w:proofErr w:type="spellStart"/>
      <w:r w:rsidRPr="006E2C4D">
        <w:t>Aeronef</w:t>
      </w:r>
      <w:proofErr w:type="spellEnd"/>
    </w:p>
    <w:p w14:paraId="7D67CAB4" w14:textId="3FCF1B97" w:rsidR="00406DC6" w:rsidRPr="006E2C4D" w:rsidRDefault="00406DC6" w:rsidP="00406DC6">
      <w:pPr>
        <w:pStyle w:val="Titre3"/>
      </w:pPr>
      <w:r w:rsidRPr="006E2C4D">
        <w:t>Description</w:t>
      </w:r>
    </w:p>
    <w:p w14:paraId="1D0E68FC" w14:textId="25277B86" w:rsidR="00406DC6" w:rsidRPr="006E2C4D" w:rsidRDefault="00DE0555" w:rsidP="00406DC6">
      <w:r w:rsidRPr="006E2C4D">
        <w:t>Aéronef</w:t>
      </w:r>
      <w:r w:rsidR="00406DC6" w:rsidRPr="006E2C4D">
        <w:t xml:space="preserve"> est une classe abstraite représentant un aéronef générique. Elle définit les attributs de base communs à tous les types d’aéronefs, comme le nom, la vitesse et le temps d’entretien.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406"/>
        <w:gridCol w:w="7230"/>
      </w:tblGrid>
      <w:tr w:rsidR="00406DC6" w:rsidRPr="006E2C4D" w14:paraId="7FE4515E" w14:textId="77777777" w:rsidTr="005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37B2836B" w14:textId="77777777" w:rsidR="00406DC6" w:rsidRPr="006E2C4D" w:rsidRDefault="00406DC6" w:rsidP="00406DC6">
            <w:r w:rsidRPr="006E2C4D">
              <w:t>Type</w:t>
            </w:r>
          </w:p>
        </w:tc>
        <w:tc>
          <w:tcPr>
            <w:tcW w:w="7398" w:type="dxa"/>
            <w:hideMark/>
          </w:tcPr>
          <w:p w14:paraId="566871D8" w14:textId="77777777" w:rsidR="00406DC6" w:rsidRPr="006E2C4D" w:rsidRDefault="00406DC6" w:rsidP="00406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Nom et description</w:t>
            </w:r>
          </w:p>
        </w:tc>
      </w:tr>
      <w:tr w:rsidR="00406DC6" w:rsidRPr="006E2C4D" w14:paraId="12E69EBD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7512848C" w14:textId="77777777" w:rsidR="00406DC6" w:rsidRPr="006E2C4D" w:rsidRDefault="00406DC6" w:rsidP="00406DC6">
            <w:r w:rsidRPr="006E2C4D">
              <w:t>Attribut</w:t>
            </w:r>
          </w:p>
        </w:tc>
        <w:tc>
          <w:tcPr>
            <w:tcW w:w="7398" w:type="dxa"/>
            <w:hideMark/>
          </w:tcPr>
          <w:p w14:paraId="6273E35F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Nom : string — Nom de l’aéronef.</w:t>
            </w:r>
          </w:p>
        </w:tc>
      </w:tr>
      <w:tr w:rsidR="00406DC6" w:rsidRPr="006E2C4D" w14:paraId="0972FD67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3464695D" w14:textId="77777777" w:rsidR="00406DC6" w:rsidRPr="006E2C4D" w:rsidRDefault="00406DC6" w:rsidP="00406DC6">
            <w:r w:rsidRPr="006E2C4D">
              <w:t>Attribut</w:t>
            </w:r>
          </w:p>
        </w:tc>
        <w:tc>
          <w:tcPr>
            <w:tcW w:w="7398" w:type="dxa"/>
            <w:hideMark/>
          </w:tcPr>
          <w:p w14:paraId="0B2AF12D" w14:textId="77777777" w:rsidR="00406DC6" w:rsidRPr="006E2C4D" w:rsidRDefault="00406DC6" w:rsidP="00406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Vitesse : double — Vitesse de déplacement de l’aéronef.</w:t>
            </w:r>
          </w:p>
        </w:tc>
      </w:tr>
      <w:tr w:rsidR="00406DC6" w:rsidRPr="006E2C4D" w14:paraId="09C019DF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1B7018C9" w14:textId="77777777" w:rsidR="00406DC6" w:rsidRPr="006E2C4D" w:rsidRDefault="00406DC6" w:rsidP="00406DC6">
            <w:r w:rsidRPr="006E2C4D">
              <w:t>Attribut</w:t>
            </w:r>
          </w:p>
        </w:tc>
        <w:tc>
          <w:tcPr>
            <w:tcW w:w="7398" w:type="dxa"/>
            <w:hideMark/>
          </w:tcPr>
          <w:p w14:paraId="36738B9F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TempsEntretien</w:t>
            </w:r>
            <w:proofErr w:type="spellEnd"/>
            <w:r w:rsidRPr="006E2C4D">
              <w:t xml:space="preserve"> : double — Temps nécessaire à l’entretien de l’aéronef.</w:t>
            </w:r>
          </w:p>
        </w:tc>
      </w:tr>
      <w:tr w:rsidR="00406DC6" w:rsidRPr="006E2C4D" w14:paraId="6C2E17EA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29AD41F3" w14:textId="77777777" w:rsidR="00406DC6" w:rsidRPr="006E2C4D" w:rsidRDefault="00406DC6" w:rsidP="00406DC6">
            <w:r w:rsidRPr="006E2C4D">
              <w:t>Attribut</w:t>
            </w:r>
          </w:p>
        </w:tc>
        <w:tc>
          <w:tcPr>
            <w:tcW w:w="7398" w:type="dxa"/>
            <w:hideMark/>
          </w:tcPr>
          <w:p w14:paraId="76C7DB1E" w14:textId="77777777" w:rsidR="00406DC6" w:rsidRPr="006E2C4D" w:rsidRDefault="00406DC6" w:rsidP="00406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E2C4D">
              <w:t>type</w:t>
            </w:r>
            <w:proofErr w:type="gramEnd"/>
            <w:r w:rsidRPr="006E2C4D">
              <w:t xml:space="preserve"> : </w:t>
            </w:r>
            <w:proofErr w:type="spellStart"/>
            <w:r w:rsidRPr="006E2C4D">
              <w:t>TypeAeronef</w:t>
            </w:r>
            <w:proofErr w:type="spellEnd"/>
            <w:r w:rsidRPr="006E2C4D">
              <w:t xml:space="preserve"> — Type de l’aéronef.</w:t>
            </w:r>
          </w:p>
        </w:tc>
      </w:tr>
      <w:tr w:rsidR="00DE0555" w:rsidRPr="006E2C4D" w14:paraId="74E15B95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31D215D3" w14:textId="056620FF" w:rsidR="00DE0555" w:rsidRPr="006E2C4D" w:rsidRDefault="00DE0555" w:rsidP="00406DC6">
            <w:r>
              <w:t>Attribut</w:t>
            </w:r>
          </w:p>
        </w:tc>
        <w:tc>
          <w:tcPr>
            <w:tcW w:w="7398" w:type="dxa"/>
          </w:tcPr>
          <w:p w14:paraId="639C0E66" w14:textId="63F34D64" w:rsidR="00DE0555" w:rsidRPr="006E2C4D" w:rsidRDefault="00DE0555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proofErr w:type="gramStart"/>
            <w:r>
              <w:t>typeEtat</w:t>
            </w:r>
            <w:proofErr w:type="spellEnd"/>
            <w:proofErr w:type="gramEnd"/>
            <w:r>
              <w:t xml:space="preserve"> : </w:t>
            </w:r>
            <w:proofErr w:type="spellStart"/>
            <w:r>
              <w:t>TypeEtat</w:t>
            </w:r>
            <w:proofErr w:type="spellEnd"/>
            <w:r>
              <w:t xml:space="preserve"> – donne l’état de l’</w:t>
            </w:r>
            <w:proofErr w:type="spellStart"/>
            <w:r>
              <w:t>aeronef</w:t>
            </w:r>
            <w:proofErr w:type="spellEnd"/>
          </w:p>
        </w:tc>
      </w:tr>
      <w:tr w:rsidR="00406DC6" w:rsidRPr="006E2C4D" w14:paraId="52229052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3F585C53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398" w:type="dxa"/>
            <w:hideMark/>
          </w:tcPr>
          <w:p w14:paraId="3BDAC0C8" w14:textId="77777777" w:rsidR="00406DC6" w:rsidRPr="006E2C4D" w:rsidRDefault="00406DC6" w:rsidP="00406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Aeronef</w:t>
            </w:r>
            <w:proofErr w:type="spellEnd"/>
            <w:r w:rsidRPr="006E2C4D">
              <w:t>(</w:t>
            </w:r>
            <w:proofErr w:type="gramEnd"/>
            <w:r w:rsidRPr="006E2C4D">
              <w:t>) — Constructeur par défaut.</w:t>
            </w:r>
          </w:p>
        </w:tc>
      </w:tr>
      <w:tr w:rsidR="00406DC6" w:rsidRPr="006E2C4D" w14:paraId="46553A33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13078790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398" w:type="dxa"/>
            <w:hideMark/>
          </w:tcPr>
          <w:p w14:paraId="22E856C3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Aeronef</w:t>
            </w:r>
            <w:proofErr w:type="spellEnd"/>
            <w:r w:rsidRPr="006E2C4D">
              <w:t>(...) — Constructeur avec paramètres.</w:t>
            </w:r>
          </w:p>
        </w:tc>
      </w:tr>
      <w:tr w:rsidR="00406DC6" w:rsidRPr="006E2C4D" w14:paraId="26DBC22C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4EA69BAE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398" w:type="dxa"/>
            <w:hideMark/>
          </w:tcPr>
          <w:p w14:paraId="68AF444A" w14:textId="77777777" w:rsidR="00406DC6" w:rsidRPr="006E2C4D" w:rsidRDefault="00406DC6" w:rsidP="00406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ToString</w:t>
            </w:r>
            <w:proofErr w:type="spellEnd"/>
            <w:r w:rsidRPr="006E2C4D">
              <w:t>(</w:t>
            </w:r>
            <w:proofErr w:type="gramEnd"/>
            <w:r w:rsidRPr="006E2C4D">
              <w:t>) : string — Représentation textuelle de l’aéronef.</w:t>
            </w:r>
          </w:p>
        </w:tc>
      </w:tr>
      <w:tr w:rsidR="00406DC6" w:rsidRPr="006E2C4D" w14:paraId="31CA1AE7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57B4CC0D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398" w:type="dxa"/>
            <w:hideMark/>
          </w:tcPr>
          <w:p w14:paraId="4E050628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Serialiser</w:t>
            </w:r>
            <w:proofErr w:type="spellEnd"/>
            <w:r w:rsidRPr="006E2C4D">
              <w:t>(</w:t>
            </w:r>
            <w:proofErr w:type="gramEnd"/>
            <w:r w:rsidRPr="006E2C4D">
              <w:t>) : string — Sérialise les données de l’aéronef.</w:t>
            </w:r>
          </w:p>
        </w:tc>
      </w:tr>
    </w:tbl>
    <w:p w14:paraId="5D6D88F8" w14:textId="77777777" w:rsidR="00406DC6" w:rsidRPr="006E2C4D" w:rsidRDefault="00406DC6" w:rsidP="00406DC6"/>
    <w:p w14:paraId="2218083F" w14:textId="298B8EF6" w:rsidR="00406DC6" w:rsidRPr="006E2C4D" w:rsidRDefault="00406DC6" w:rsidP="00406DC6">
      <w:pPr>
        <w:pStyle w:val="Titre2"/>
      </w:pPr>
      <w:r w:rsidRPr="006E2C4D">
        <w:lastRenderedPageBreak/>
        <w:t xml:space="preserve">Classe </w:t>
      </w:r>
      <w:proofErr w:type="spellStart"/>
      <w:r w:rsidRPr="006E2C4D">
        <w:t>AeronefTransport</w:t>
      </w:r>
      <w:proofErr w:type="spellEnd"/>
    </w:p>
    <w:p w14:paraId="7089978B" w14:textId="460F7AD0" w:rsidR="00406DC6" w:rsidRPr="006E2C4D" w:rsidRDefault="00406DC6" w:rsidP="00406DC6">
      <w:pPr>
        <w:pStyle w:val="Titre3"/>
      </w:pPr>
      <w:r w:rsidRPr="006E2C4D">
        <w:t>Description</w:t>
      </w:r>
    </w:p>
    <w:p w14:paraId="5776A7DC" w14:textId="319C5BB0" w:rsidR="00406DC6" w:rsidRPr="006E2C4D" w:rsidRDefault="00406DC6" w:rsidP="00406DC6">
      <w:proofErr w:type="spellStart"/>
      <w:r w:rsidRPr="006E2C4D">
        <w:t>AeronefTransport</w:t>
      </w:r>
      <w:proofErr w:type="spellEnd"/>
      <w:r w:rsidRPr="006E2C4D">
        <w:t xml:space="preserve"> est une classe abstraite dérivée d’</w:t>
      </w:r>
      <w:proofErr w:type="spellStart"/>
      <w:r w:rsidRPr="006E2C4D">
        <w:t>Aeronef</w:t>
      </w:r>
      <w:proofErr w:type="spellEnd"/>
      <w:r w:rsidRPr="006E2C4D">
        <w:t>. Elle représente les aéronefs servant au transport (passagers ou cargo) et ajoute des propriétés liées à l’embarquement, au débarquement et à la capacité.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414"/>
        <w:gridCol w:w="7222"/>
      </w:tblGrid>
      <w:tr w:rsidR="00406DC6" w:rsidRPr="006E2C4D" w14:paraId="1A9F2416" w14:textId="77777777" w:rsidTr="005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2695DED1" w14:textId="77777777" w:rsidR="00406DC6" w:rsidRPr="006E2C4D" w:rsidRDefault="00406DC6" w:rsidP="00406DC6">
            <w:r w:rsidRPr="006E2C4D">
              <w:t>Type</w:t>
            </w:r>
          </w:p>
        </w:tc>
        <w:tc>
          <w:tcPr>
            <w:tcW w:w="7256" w:type="dxa"/>
            <w:hideMark/>
          </w:tcPr>
          <w:p w14:paraId="5E91CE2B" w14:textId="77777777" w:rsidR="00406DC6" w:rsidRPr="006E2C4D" w:rsidRDefault="00406DC6" w:rsidP="00406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Nom et description</w:t>
            </w:r>
          </w:p>
        </w:tc>
      </w:tr>
      <w:tr w:rsidR="00406DC6" w:rsidRPr="006E2C4D" w14:paraId="3D1E0A01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66381903" w14:textId="77777777" w:rsidR="00406DC6" w:rsidRPr="006E2C4D" w:rsidRDefault="00406DC6" w:rsidP="00406DC6">
            <w:r w:rsidRPr="006E2C4D">
              <w:t>Attribut</w:t>
            </w:r>
          </w:p>
        </w:tc>
        <w:tc>
          <w:tcPr>
            <w:tcW w:w="7256" w:type="dxa"/>
            <w:hideMark/>
          </w:tcPr>
          <w:p w14:paraId="11246AB3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Capacite : double — Capacité de transport de l’aéronef.</w:t>
            </w:r>
          </w:p>
        </w:tc>
      </w:tr>
      <w:tr w:rsidR="00406DC6" w:rsidRPr="006E2C4D" w14:paraId="4EB1722D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44728BF3" w14:textId="77777777" w:rsidR="00406DC6" w:rsidRPr="006E2C4D" w:rsidRDefault="00406DC6" w:rsidP="00406DC6">
            <w:r w:rsidRPr="006E2C4D">
              <w:t>Attribut</w:t>
            </w:r>
          </w:p>
        </w:tc>
        <w:tc>
          <w:tcPr>
            <w:tcW w:w="7256" w:type="dxa"/>
            <w:hideMark/>
          </w:tcPr>
          <w:p w14:paraId="796FBCF8" w14:textId="77777777" w:rsidR="00406DC6" w:rsidRPr="006E2C4D" w:rsidRDefault="00406DC6" w:rsidP="00406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TempsEmbarquement</w:t>
            </w:r>
            <w:proofErr w:type="spellEnd"/>
            <w:r w:rsidRPr="006E2C4D">
              <w:t xml:space="preserve"> : double — Durée d’embarquement.</w:t>
            </w:r>
          </w:p>
        </w:tc>
      </w:tr>
      <w:tr w:rsidR="00406DC6" w:rsidRPr="006E2C4D" w14:paraId="5F4EAFEE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0875FA66" w14:textId="77777777" w:rsidR="00406DC6" w:rsidRPr="006E2C4D" w:rsidRDefault="00406DC6" w:rsidP="00406DC6">
            <w:r w:rsidRPr="006E2C4D">
              <w:t>Attribut</w:t>
            </w:r>
          </w:p>
        </w:tc>
        <w:tc>
          <w:tcPr>
            <w:tcW w:w="7256" w:type="dxa"/>
            <w:hideMark/>
          </w:tcPr>
          <w:p w14:paraId="3113CA8F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TempsDebarquement</w:t>
            </w:r>
            <w:proofErr w:type="spellEnd"/>
            <w:r w:rsidRPr="006E2C4D">
              <w:t xml:space="preserve"> : double — Durée de débarquement.</w:t>
            </w:r>
          </w:p>
        </w:tc>
      </w:tr>
    </w:tbl>
    <w:p w14:paraId="422C1F1F" w14:textId="77777777" w:rsidR="00406DC6" w:rsidRPr="006E2C4D" w:rsidRDefault="00406DC6" w:rsidP="00406DC6"/>
    <w:p w14:paraId="7ADC9BE2" w14:textId="4161C905" w:rsidR="00406DC6" w:rsidRPr="006E2C4D" w:rsidRDefault="00406DC6" w:rsidP="00406DC6">
      <w:pPr>
        <w:pStyle w:val="Titre2"/>
      </w:pPr>
      <w:r w:rsidRPr="006E2C4D">
        <w:t xml:space="preserve">Classe </w:t>
      </w:r>
      <w:proofErr w:type="spellStart"/>
      <w:r w:rsidRPr="006E2C4D">
        <w:t>AeronefUrgence</w:t>
      </w:r>
      <w:proofErr w:type="spellEnd"/>
    </w:p>
    <w:p w14:paraId="71C786E6" w14:textId="123A3440" w:rsidR="00406DC6" w:rsidRPr="006E2C4D" w:rsidRDefault="00406DC6" w:rsidP="00406DC6">
      <w:pPr>
        <w:pStyle w:val="Titre3"/>
      </w:pPr>
      <w:r w:rsidRPr="006E2C4D">
        <w:t>Description</w:t>
      </w:r>
    </w:p>
    <w:p w14:paraId="57D84A46" w14:textId="7ABA09BC" w:rsidR="00406DC6" w:rsidRPr="006E2C4D" w:rsidRDefault="00406DC6" w:rsidP="00406DC6">
      <w:proofErr w:type="spellStart"/>
      <w:r w:rsidRPr="006E2C4D">
        <w:t>AeronefUrgence</w:t>
      </w:r>
      <w:proofErr w:type="spellEnd"/>
      <w:r w:rsidRPr="006E2C4D">
        <w:t xml:space="preserve"> est une classe abstraite dérivée d’</w:t>
      </w:r>
      <w:proofErr w:type="spellStart"/>
      <w:r w:rsidRPr="006E2C4D">
        <w:t>Aeronef</w:t>
      </w:r>
      <w:proofErr w:type="spellEnd"/>
      <w:r w:rsidRPr="006E2C4D">
        <w:t>, utilisée pour les interventions d’urgence. Elle sert de base pour les aéronefs comme les avions de secours ou les citernes.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415"/>
        <w:gridCol w:w="7221"/>
      </w:tblGrid>
      <w:tr w:rsidR="00406DC6" w:rsidRPr="006E2C4D" w14:paraId="3D5255E9" w14:textId="77777777" w:rsidTr="005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2C6AC1FF" w14:textId="77777777" w:rsidR="00406DC6" w:rsidRPr="006E2C4D" w:rsidRDefault="00406DC6" w:rsidP="00406DC6">
            <w:r w:rsidRPr="006E2C4D">
              <w:t>Type</w:t>
            </w:r>
          </w:p>
        </w:tc>
        <w:tc>
          <w:tcPr>
            <w:tcW w:w="7257" w:type="dxa"/>
            <w:hideMark/>
          </w:tcPr>
          <w:p w14:paraId="16A1193F" w14:textId="77777777" w:rsidR="00406DC6" w:rsidRPr="006E2C4D" w:rsidRDefault="00406DC6" w:rsidP="00406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Nom et description</w:t>
            </w:r>
          </w:p>
        </w:tc>
      </w:tr>
      <w:tr w:rsidR="00406DC6" w:rsidRPr="006E2C4D" w14:paraId="51D35FAB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1AB6A530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6BEBD83C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AeronefUrgence</w:t>
            </w:r>
            <w:proofErr w:type="spellEnd"/>
            <w:r w:rsidRPr="006E2C4D">
              <w:t>(</w:t>
            </w:r>
            <w:proofErr w:type="gramEnd"/>
            <w:r w:rsidRPr="006E2C4D">
              <w:t>) — Constructeur par défaut.</w:t>
            </w:r>
          </w:p>
        </w:tc>
      </w:tr>
      <w:tr w:rsidR="00406DC6" w:rsidRPr="006E2C4D" w14:paraId="7CEF9710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350A1649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5F05CF53" w14:textId="77777777" w:rsidR="00406DC6" w:rsidRPr="006E2C4D" w:rsidRDefault="00406DC6" w:rsidP="00406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AeronefUrgence</w:t>
            </w:r>
            <w:proofErr w:type="spellEnd"/>
            <w:r w:rsidRPr="006E2C4D">
              <w:t>(...) — Constructeur avec paramètres.</w:t>
            </w:r>
          </w:p>
        </w:tc>
      </w:tr>
      <w:tr w:rsidR="00406DC6" w:rsidRPr="006E2C4D" w14:paraId="499DE2DD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0E8340F1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5C5F2867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ToString</w:t>
            </w:r>
            <w:proofErr w:type="spellEnd"/>
            <w:r w:rsidRPr="006E2C4D">
              <w:t>(</w:t>
            </w:r>
            <w:proofErr w:type="gramEnd"/>
            <w:r w:rsidRPr="006E2C4D">
              <w:t>) : string — Représentation textuelle.</w:t>
            </w:r>
          </w:p>
        </w:tc>
      </w:tr>
      <w:tr w:rsidR="00406DC6" w:rsidRPr="006E2C4D" w14:paraId="2A31818A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49152442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4B1CC800" w14:textId="77777777" w:rsidR="00406DC6" w:rsidRPr="006E2C4D" w:rsidRDefault="00406DC6" w:rsidP="00406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Serialiser</w:t>
            </w:r>
            <w:proofErr w:type="spellEnd"/>
            <w:r w:rsidRPr="006E2C4D">
              <w:t>(</w:t>
            </w:r>
            <w:proofErr w:type="gramEnd"/>
            <w:r w:rsidRPr="006E2C4D">
              <w:t>) : string — Sérialisation de l’aéronef.</w:t>
            </w:r>
          </w:p>
        </w:tc>
      </w:tr>
    </w:tbl>
    <w:p w14:paraId="5AC4E4D6" w14:textId="77777777" w:rsidR="00406DC6" w:rsidRPr="006E2C4D" w:rsidRDefault="00406DC6" w:rsidP="00406DC6"/>
    <w:p w14:paraId="78270560" w14:textId="06165B72" w:rsidR="00406DC6" w:rsidRPr="006E2C4D" w:rsidRDefault="00406DC6" w:rsidP="00406DC6">
      <w:pPr>
        <w:pStyle w:val="Titre2"/>
      </w:pPr>
      <w:r w:rsidRPr="006E2C4D">
        <w:t xml:space="preserve">Classe </w:t>
      </w:r>
      <w:proofErr w:type="spellStart"/>
      <w:r w:rsidRPr="006E2C4D">
        <w:t>AvionPassager</w:t>
      </w:r>
      <w:proofErr w:type="spellEnd"/>
    </w:p>
    <w:p w14:paraId="0DD1DE7D" w14:textId="18CBC2F1" w:rsidR="00406DC6" w:rsidRPr="006E2C4D" w:rsidRDefault="00406DC6" w:rsidP="00406DC6">
      <w:pPr>
        <w:pStyle w:val="Titre3"/>
      </w:pPr>
      <w:r w:rsidRPr="006E2C4D">
        <w:t>Description</w:t>
      </w:r>
    </w:p>
    <w:p w14:paraId="5FCB744A" w14:textId="1C6A416B" w:rsidR="00406DC6" w:rsidRPr="006E2C4D" w:rsidRDefault="00406DC6" w:rsidP="00406DC6">
      <w:proofErr w:type="spellStart"/>
      <w:r w:rsidRPr="006E2C4D">
        <w:t>AvionPassager</w:t>
      </w:r>
      <w:proofErr w:type="spellEnd"/>
      <w:r w:rsidRPr="006E2C4D">
        <w:t xml:space="preserve"> est un aéronef de type transport conçu pour le déplacement de passagers. Il hérite de </w:t>
      </w:r>
      <w:proofErr w:type="spellStart"/>
      <w:r w:rsidRPr="006E2C4D">
        <w:t>AeronefTransport</w:t>
      </w:r>
      <w:proofErr w:type="spellEnd"/>
      <w:r w:rsidRPr="006E2C4D">
        <w:t xml:space="preserve"> et possède une capacité en nombre de passagers.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415"/>
        <w:gridCol w:w="7221"/>
      </w:tblGrid>
      <w:tr w:rsidR="00406DC6" w:rsidRPr="006E2C4D" w14:paraId="14858F3C" w14:textId="77777777" w:rsidTr="005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462F9F68" w14:textId="77777777" w:rsidR="00406DC6" w:rsidRPr="006E2C4D" w:rsidRDefault="00406DC6" w:rsidP="00406DC6">
            <w:r w:rsidRPr="006E2C4D">
              <w:t>Type</w:t>
            </w:r>
          </w:p>
        </w:tc>
        <w:tc>
          <w:tcPr>
            <w:tcW w:w="7257" w:type="dxa"/>
            <w:hideMark/>
          </w:tcPr>
          <w:p w14:paraId="2C034547" w14:textId="77777777" w:rsidR="00406DC6" w:rsidRPr="006E2C4D" w:rsidRDefault="00406DC6" w:rsidP="00406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Nom et description</w:t>
            </w:r>
          </w:p>
        </w:tc>
      </w:tr>
      <w:tr w:rsidR="00406DC6" w:rsidRPr="006E2C4D" w14:paraId="56201663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62D4AD7D" w14:textId="77777777" w:rsidR="00406DC6" w:rsidRPr="006E2C4D" w:rsidRDefault="00406DC6" w:rsidP="00406DC6">
            <w:r w:rsidRPr="006E2C4D">
              <w:t>Attribut</w:t>
            </w:r>
          </w:p>
        </w:tc>
        <w:tc>
          <w:tcPr>
            <w:tcW w:w="7257" w:type="dxa"/>
            <w:hideMark/>
          </w:tcPr>
          <w:p w14:paraId="14107333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 xml:space="preserve">Capacite : </w:t>
            </w:r>
            <w:proofErr w:type="spellStart"/>
            <w:r w:rsidRPr="006E2C4D">
              <w:t>int</w:t>
            </w:r>
            <w:proofErr w:type="spellEnd"/>
            <w:r w:rsidRPr="006E2C4D">
              <w:t xml:space="preserve"> — Nombre de passagers transportés.</w:t>
            </w:r>
          </w:p>
        </w:tc>
      </w:tr>
      <w:tr w:rsidR="00406DC6" w:rsidRPr="006E2C4D" w14:paraId="3B91974D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2807A9E9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490E103C" w14:textId="77777777" w:rsidR="00406DC6" w:rsidRPr="006E2C4D" w:rsidRDefault="00406DC6" w:rsidP="00406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AvionPassager</w:t>
            </w:r>
            <w:proofErr w:type="spellEnd"/>
            <w:r w:rsidRPr="006E2C4D">
              <w:t>(...) — Constructeur avec paramètres.</w:t>
            </w:r>
          </w:p>
        </w:tc>
      </w:tr>
      <w:tr w:rsidR="00406DC6" w:rsidRPr="006E2C4D" w14:paraId="4B598D95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5B664614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7D9B56B0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AvionPassager</w:t>
            </w:r>
            <w:proofErr w:type="spellEnd"/>
            <w:r w:rsidRPr="006E2C4D">
              <w:t>(</w:t>
            </w:r>
            <w:proofErr w:type="gramEnd"/>
            <w:r w:rsidRPr="006E2C4D">
              <w:t>) — Constructeur par défaut.</w:t>
            </w:r>
          </w:p>
        </w:tc>
      </w:tr>
      <w:tr w:rsidR="00406DC6" w:rsidRPr="006E2C4D" w14:paraId="5DD10946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4599597B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270AA10C" w14:textId="77777777" w:rsidR="00406DC6" w:rsidRPr="006E2C4D" w:rsidRDefault="00406DC6" w:rsidP="00406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ToString</w:t>
            </w:r>
            <w:proofErr w:type="spellEnd"/>
            <w:r w:rsidRPr="006E2C4D">
              <w:t>(</w:t>
            </w:r>
            <w:proofErr w:type="gramEnd"/>
            <w:r w:rsidRPr="006E2C4D">
              <w:t>) : string — Représentation textuelle.</w:t>
            </w:r>
          </w:p>
        </w:tc>
      </w:tr>
      <w:tr w:rsidR="00406DC6" w:rsidRPr="006E2C4D" w14:paraId="00A75D71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375D99F2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1CE7B8C0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Serialiser</w:t>
            </w:r>
            <w:proofErr w:type="spellEnd"/>
            <w:r w:rsidRPr="006E2C4D">
              <w:t>(</w:t>
            </w:r>
            <w:proofErr w:type="gramEnd"/>
            <w:r w:rsidRPr="006E2C4D">
              <w:t>) : string — Sérialisation.</w:t>
            </w:r>
          </w:p>
        </w:tc>
      </w:tr>
    </w:tbl>
    <w:p w14:paraId="467149C6" w14:textId="77777777" w:rsidR="00406DC6" w:rsidRPr="006E2C4D" w:rsidRDefault="00406DC6" w:rsidP="00406DC6"/>
    <w:p w14:paraId="6688C0B5" w14:textId="476B80EA" w:rsidR="00406DC6" w:rsidRPr="006E2C4D" w:rsidRDefault="00406DC6" w:rsidP="00406DC6">
      <w:pPr>
        <w:pStyle w:val="Titre2"/>
      </w:pPr>
      <w:r w:rsidRPr="006E2C4D">
        <w:t xml:space="preserve">Classe </w:t>
      </w:r>
      <w:proofErr w:type="spellStart"/>
      <w:r w:rsidRPr="006E2C4D">
        <w:t>AvionCiterne</w:t>
      </w:r>
      <w:proofErr w:type="spellEnd"/>
    </w:p>
    <w:p w14:paraId="5352ED08" w14:textId="271078E8" w:rsidR="00406DC6" w:rsidRPr="006E2C4D" w:rsidRDefault="00406DC6" w:rsidP="00406DC6">
      <w:pPr>
        <w:pStyle w:val="Titre3"/>
      </w:pPr>
      <w:r w:rsidRPr="006E2C4D">
        <w:lastRenderedPageBreak/>
        <w:t>Description</w:t>
      </w:r>
    </w:p>
    <w:p w14:paraId="086701F3" w14:textId="196CD800" w:rsidR="00406DC6" w:rsidRPr="006E2C4D" w:rsidRDefault="00406DC6" w:rsidP="00406DC6">
      <w:proofErr w:type="spellStart"/>
      <w:r w:rsidRPr="006E2C4D">
        <w:t>AvionCiterne</w:t>
      </w:r>
      <w:proofErr w:type="spellEnd"/>
      <w:r w:rsidRPr="006E2C4D">
        <w:t xml:space="preserve"> est un aéronef utilisé pour la lutte contre les incendies. Il transporte des liquides et hérite de </w:t>
      </w:r>
      <w:proofErr w:type="spellStart"/>
      <w:r w:rsidRPr="006E2C4D">
        <w:t>AeronefUrgence</w:t>
      </w:r>
      <w:proofErr w:type="spellEnd"/>
      <w:r w:rsidRPr="006E2C4D">
        <w:t>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415"/>
        <w:gridCol w:w="7221"/>
      </w:tblGrid>
      <w:tr w:rsidR="00406DC6" w:rsidRPr="006E2C4D" w14:paraId="78E503B1" w14:textId="77777777" w:rsidTr="005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6C5275F0" w14:textId="77777777" w:rsidR="00406DC6" w:rsidRPr="006E2C4D" w:rsidRDefault="00406DC6" w:rsidP="00406DC6">
            <w:r w:rsidRPr="006E2C4D">
              <w:t>Type</w:t>
            </w:r>
          </w:p>
        </w:tc>
        <w:tc>
          <w:tcPr>
            <w:tcW w:w="7257" w:type="dxa"/>
            <w:hideMark/>
          </w:tcPr>
          <w:p w14:paraId="328379D1" w14:textId="77777777" w:rsidR="00406DC6" w:rsidRPr="006E2C4D" w:rsidRDefault="00406DC6" w:rsidP="00406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Nom et description</w:t>
            </w:r>
          </w:p>
        </w:tc>
      </w:tr>
      <w:tr w:rsidR="00406DC6" w:rsidRPr="006E2C4D" w14:paraId="6628307F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04CB830F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0E6F7D57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AvionCiterne</w:t>
            </w:r>
            <w:proofErr w:type="spellEnd"/>
            <w:r w:rsidRPr="006E2C4D">
              <w:t>(</w:t>
            </w:r>
            <w:proofErr w:type="gramEnd"/>
            <w:r w:rsidRPr="006E2C4D">
              <w:t>) — Constructeur par défaut.</w:t>
            </w:r>
          </w:p>
        </w:tc>
      </w:tr>
      <w:tr w:rsidR="00406DC6" w:rsidRPr="006E2C4D" w14:paraId="5C74EE32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2ED95353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625E732A" w14:textId="77777777" w:rsidR="00406DC6" w:rsidRPr="006E2C4D" w:rsidRDefault="00406DC6" w:rsidP="00406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AvionCiterne</w:t>
            </w:r>
            <w:proofErr w:type="spellEnd"/>
            <w:r w:rsidRPr="006E2C4D">
              <w:t>(...) — Constructeur avec paramètres.</w:t>
            </w:r>
          </w:p>
        </w:tc>
      </w:tr>
      <w:tr w:rsidR="00406DC6" w:rsidRPr="006E2C4D" w14:paraId="1DDD25C5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0CE2C923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734AF670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ToString</w:t>
            </w:r>
            <w:proofErr w:type="spellEnd"/>
            <w:r w:rsidRPr="006E2C4D">
              <w:t>(</w:t>
            </w:r>
            <w:proofErr w:type="gramEnd"/>
            <w:r w:rsidRPr="006E2C4D">
              <w:t>) : string — Représentation textuelle.</w:t>
            </w:r>
          </w:p>
        </w:tc>
      </w:tr>
      <w:tr w:rsidR="00406DC6" w:rsidRPr="006E2C4D" w14:paraId="3E546B03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47FEAC71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102A3588" w14:textId="77777777" w:rsidR="00406DC6" w:rsidRPr="006E2C4D" w:rsidRDefault="00406DC6" w:rsidP="00406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Serialiser</w:t>
            </w:r>
            <w:proofErr w:type="spellEnd"/>
            <w:r w:rsidRPr="006E2C4D">
              <w:t>(</w:t>
            </w:r>
            <w:proofErr w:type="gramEnd"/>
            <w:r w:rsidRPr="006E2C4D">
              <w:t>) : string — Sérialisation.</w:t>
            </w:r>
          </w:p>
        </w:tc>
      </w:tr>
    </w:tbl>
    <w:p w14:paraId="64E5C825" w14:textId="77777777" w:rsidR="00406DC6" w:rsidRPr="006E2C4D" w:rsidRDefault="00406DC6" w:rsidP="00406DC6"/>
    <w:p w14:paraId="62A78A47" w14:textId="66F36B8D" w:rsidR="00406DC6" w:rsidRPr="006E2C4D" w:rsidRDefault="00406DC6" w:rsidP="00406DC6">
      <w:pPr>
        <w:pStyle w:val="Titre2"/>
      </w:pPr>
      <w:r w:rsidRPr="006E2C4D">
        <w:t xml:space="preserve">Classe </w:t>
      </w:r>
      <w:proofErr w:type="spellStart"/>
      <w:r w:rsidRPr="006E2C4D">
        <w:t>AvionCargaison</w:t>
      </w:r>
      <w:proofErr w:type="spellEnd"/>
    </w:p>
    <w:p w14:paraId="65C6BB71" w14:textId="7CBA8BFC" w:rsidR="00406DC6" w:rsidRPr="006E2C4D" w:rsidRDefault="00406DC6" w:rsidP="00406DC6">
      <w:pPr>
        <w:pStyle w:val="Titre3"/>
      </w:pPr>
      <w:r w:rsidRPr="006E2C4D">
        <w:t>Description</w:t>
      </w:r>
    </w:p>
    <w:p w14:paraId="6182F2D8" w14:textId="41B5DBF4" w:rsidR="00406DC6" w:rsidRPr="006E2C4D" w:rsidRDefault="00406DC6" w:rsidP="00406DC6">
      <w:proofErr w:type="spellStart"/>
      <w:r w:rsidRPr="006E2C4D">
        <w:t>AvionCargaison</w:t>
      </w:r>
      <w:proofErr w:type="spellEnd"/>
      <w:r w:rsidRPr="006E2C4D">
        <w:t xml:space="preserve"> est un aéronef dédié au transport de marchandises. Il hérite de </w:t>
      </w:r>
      <w:proofErr w:type="spellStart"/>
      <w:r w:rsidRPr="006E2C4D">
        <w:t>AeronefTransport</w:t>
      </w:r>
      <w:proofErr w:type="spellEnd"/>
      <w:r w:rsidRPr="006E2C4D">
        <w:t xml:space="preserve"> et transporte une capacité définie de cargaison.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415"/>
        <w:gridCol w:w="7221"/>
      </w:tblGrid>
      <w:tr w:rsidR="00406DC6" w:rsidRPr="006E2C4D" w14:paraId="4F5BF409" w14:textId="77777777" w:rsidTr="005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3C2D59C" w14:textId="77777777" w:rsidR="00406DC6" w:rsidRPr="006E2C4D" w:rsidRDefault="00406DC6" w:rsidP="00406DC6">
            <w:r w:rsidRPr="006E2C4D">
              <w:t>Type</w:t>
            </w:r>
          </w:p>
        </w:tc>
        <w:tc>
          <w:tcPr>
            <w:tcW w:w="7257" w:type="dxa"/>
          </w:tcPr>
          <w:p w14:paraId="2489A3C1" w14:textId="77777777" w:rsidR="00406DC6" w:rsidRPr="006E2C4D" w:rsidRDefault="00406DC6" w:rsidP="00406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Nom et description</w:t>
            </w:r>
          </w:p>
        </w:tc>
      </w:tr>
      <w:tr w:rsidR="00406DC6" w:rsidRPr="006E2C4D" w14:paraId="253A843D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5ADDDB5" w14:textId="77777777" w:rsidR="00406DC6" w:rsidRPr="006E2C4D" w:rsidRDefault="00406DC6" w:rsidP="00406DC6">
            <w:r w:rsidRPr="006E2C4D">
              <w:t>Attribut</w:t>
            </w:r>
          </w:p>
        </w:tc>
        <w:tc>
          <w:tcPr>
            <w:tcW w:w="7257" w:type="dxa"/>
          </w:tcPr>
          <w:p w14:paraId="4A1F1376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Capacite : double — Capacité de transport de la cargaison.</w:t>
            </w:r>
          </w:p>
        </w:tc>
      </w:tr>
      <w:tr w:rsidR="00406DC6" w:rsidRPr="006E2C4D" w14:paraId="4D73A9B1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50EFE0FD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</w:tcPr>
          <w:p w14:paraId="1D973908" w14:textId="77777777" w:rsidR="00406DC6" w:rsidRPr="006E2C4D" w:rsidRDefault="00406DC6" w:rsidP="00406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AvionCargaison</w:t>
            </w:r>
            <w:proofErr w:type="spellEnd"/>
            <w:r w:rsidRPr="006E2C4D">
              <w:t>(</w:t>
            </w:r>
            <w:proofErr w:type="gramEnd"/>
            <w:r w:rsidRPr="006E2C4D">
              <w:t>) — Constructeur par défaut.</w:t>
            </w:r>
          </w:p>
        </w:tc>
      </w:tr>
      <w:tr w:rsidR="00406DC6" w:rsidRPr="006E2C4D" w14:paraId="4A89AB3E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6941D792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</w:tcPr>
          <w:p w14:paraId="1DF7E7F0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AvionCargaison</w:t>
            </w:r>
            <w:proofErr w:type="spellEnd"/>
            <w:r w:rsidRPr="006E2C4D">
              <w:t>(...) — Constructeur avec paramètres.</w:t>
            </w:r>
          </w:p>
        </w:tc>
      </w:tr>
      <w:tr w:rsidR="00406DC6" w:rsidRPr="006E2C4D" w14:paraId="50C23251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1E7B4730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</w:tcPr>
          <w:p w14:paraId="7A66B1DC" w14:textId="77777777" w:rsidR="00406DC6" w:rsidRPr="006E2C4D" w:rsidRDefault="00406DC6" w:rsidP="00406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ToString</w:t>
            </w:r>
            <w:proofErr w:type="spellEnd"/>
            <w:r w:rsidRPr="006E2C4D">
              <w:t>(</w:t>
            </w:r>
            <w:proofErr w:type="gramEnd"/>
            <w:r w:rsidRPr="006E2C4D">
              <w:t>) : string — Représentation textuelle.</w:t>
            </w:r>
          </w:p>
        </w:tc>
      </w:tr>
      <w:tr w:rsidR="00406DC6" w:rsidRPr="006E2C4D" w14:paraId="6D86F254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14:paraId="45112EC2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</w:tcPr>
          <w:p w14:paraId="3F3BA071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Serialiser</w:t>
            </w:r>
            <w:proofErr w:type="spellEnd"/>
            <w:r w:rsidRPr="006E2C4D">
              <w:t>(</w:t>
            </w:r>
            <w:proofErr w:type="gramEnd"/>
            <w:r w:rsidRPr="006E2C4D">
              <w:t>) : string — Sérialisation.</w:t>
            </w:r>
          </w:p>
        </w:tc>
      </w:tr>
    </w:tbl>
    <w:p w14:paraId="32F93069" w14:textId="77777777" w:rsidR="00406DC6" w:rsidRPr="006E2C4D" w:rsidRDefault="00406DC6" w:rsidP="00406DC6"/>
    <w:p w14:paraId="3F9342CD" w14:textId="0D0A40B7" w:rsidR="00406DC6" w:rsidRPr="006E2C4D" w:rsidRDefault="00406DC6" w:rsidP="00406DC6">
      <w:pPr>
        <w:pStyle w:val="Titre2"/>
      </w:pPr>
      <w:r w:rsidRPr="006E2C4D">
        <w:t xml:space="preserve">Classe </w:t>
      </w:r>
      <w:proofErr w:type="spellStart"/>
      <w:r w:rsidRPr="006E2C4D">
        <w:t>AvionSecours</w:t>
      </w:r>
      <w:proofErr w:type="spellEnd"/>
    </w:p>
    <w:p w14:paraId="7B3AF0B7" w14:textId="73D2D65A" w:rsidR="00406DC6" w:rsidRPr="006E2C4D" w:rsidRDefault="00406DC6" w:rsidP="00406DC6">
      <w:pPr>
        <w:pStyle w:val="Titre3"/>
      </w:pPr>
      <w:r w:rsidRPr="006E2C4D">
        <w:t>Description</w:t>
      </w:r>
    </w:p>
    <w:p w14:paraId="221AD99F" w14:textId="0085CB81" w:rsidR="00406DC6" w:rsidRPr="006E2C4D" w:rsidRDefault="00406DC6" w:rsidP="00406DC6">
      <w:proofErr w:type="spellStart"/>
      <w:r w:rsidRPr="006E2C4D">
        <w:t>AvionSecours</w:t>
      </w:r>
      <w:proofErr w:type="spellEnd"/>
      <w:r w:rsidRPr="006E2C4D">
        <w:t xml:space="preserve"> est un aéronef spécialisé dans les missions de sauvetage. Il hérite de </w:t>
      </w:r>
      <w:proofErr w:type="spellStart"/>
      <w:r w:rsidRPr="006E2C4D">
        <w:t>AeronefUrgence</w:t>
      </w:r>
      <w:proofErr w:type="spellEnd"/>
      <w:r w:rsidRPr="006E2C4D">
        <w:t xml:space="preserve"> et intervient rapidement pour des secours.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415"/>
        <w:gridCol w:w="7221"/>
      </w:tblGrid>
      <w:tr w:rsidR="00406DC6" w:rsidRPr="006E2C4D" w14:paraId="67CC8DC2" w14:textId="77777777" w:rsidTr="005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7642D861" w14:textId="77777777" w:rsidR="00406DC6" w:rsidRPr="006E2C4D" w:rsidRDefault="00406DC6" w:rsidP="00406DC6">
            <w:r w:rsidRPr="006E2C4D">
              <w:t>Type</w:t>
            </w:r>
          </w:p>
        </w:tc>
        <w:tc>
          <w:tcPr>
            <w:tcW w:w="7257" w:type="dxa"/>
            <w:hideMark/>
          </w:tcPr>
          <w:p w14:paraId="7D740ABA" w14:textId="77777777" w:rsidR="00406DC6" w:rsidRPr="006E2C4D" w:rsidRDefault="00406DC6" w:rsidP="00406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Nom et description</w:t>
            </w:r>
          </w:p>
        </w:tc>
      </w:tr>
      <w:tr w:rsidR="00406DC6" w:rsidRPr="006E2C4D" w14:paraId="5EB8FECD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2D6745FC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6DF4ADB6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AvionSecours</w:t>
            </w:r>
            <w:proofErr w:type="spellEnd"/>
            <w:r w:rsidRPr="006E2C4D">
              <w:t>(</w:t>
            </w:r>
            <w:proofErr w:type="gramEnd"/>
            <w:r w:rsidRPr="006E2C4D">
              <w:t>) — Constructeur par défaut.</w:t>
            </w:r>
          </w:p>
        </w:tc>
      </w:tr>
      <w:tr w:rsidR="00406DC6" w:rsidRPr="006E2C4D" w14:paraId="4FBF5A17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7A13D6A9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661F0994" w14:textId="77777777" w:rsidR="00406DC6" w:rsidRPr="006E2C4D" w:rsidRDefault="00406DC6" w:rsidP="00406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AvionSecours</w:t>
            </w:r>
            <w:proofErr w:type="spellEnd"/>
            <w:r w:rsidRPr="006E2C4D">
              <w:t>(...) — Constructeur avec paramètres.</w:t>
            </w:r>
          </w:p>
        </w:tc>
      </w:tr>
      <w:tr w:rsidR="00406DC6" w:rsidRPr="006E2C4D" w14:paraId="122C3734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7AF010B3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66BD95E4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ToString</w:t>
            </w:r>
            <w:proofErr w:type="spellEnd"/>
            <w:r w:rsidRPr="006E2C4D">
              <w:t>(</w:t>
            </w:r>
            <w:proofErr w:type="gramEnd"/>
            <w:r w:rsidRPr="006E2C4D">
              <w:t>) : string — Représentation textuelle.</w:t>
            </w:r>
          </w:p>
        </w:tc>
      </w:tr>
      <w:tr w:rsidR="00406DC6" w:rsidRPr="006E2C4D" w14:paraId="4229DF63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454E8488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703F298C" w14:textId="77777777" w:rsidR="00406DC6" w:rsidRPr="006E2C4D" w:rsidRDefault="00406DC6" w:rsidP="00406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Serialiser</w:t>
            </w:r>
            <w:proofErr w:type="spellEnd"/>
            <w:r w:rsidRPr="006E2C4D">
              <w:t>(</w:t>
            </w:r>
            <w:proofErr w:type="gramEnd"/>
            <w:r w:rsidRPr="006E2C4D">
              <w:t>) : string — Sérialisation.</w:t>
            </w:r>
          </w:p>
        </w:tc>
      </w:tr>
    </w:tbl>
    <w:p w14:paraId="7344D7C8" w14:textId="77777777" w:rsidR="00406DC6" w:rsidRPr="006E2C4D" w:rsidRDefault="00406DC6" w:rsidP="00406DC6"/>
    <w:p w14:paraId="67E47677" w14:textId="77777777" w:rsidR="005C0C8A" w:rsidRDefault="005C0C8A" w:rsidP="00406DC6">
      <w:pPr>
        <w:pStyle w:val="Titre2"/>
      </w:pPr>
    </w:p>
    <w:p w14:paraId="4B5A3573" w14:textId="77777777" w:rsidR="005C0C8A" w:rsidRDefault="005C0C8A" w:rsidP="00406DC6">
      <w:pPr>
        <w:pStyle w:val="Titre2"/>
      </w:pPr>
    </w:p>
    <w:p w14:paraId="36947024" w14:textId="42A19191" w:rsidR="00406DC6" w:rsidRPr="006E2C4D" w:rsidRDefault="00406DC6" w:rsidP="00406DC6">
      <w:pPr>
        <w:pStyle w:val="Titre2"/>
      </w:pPr>
      <w:r w:rsidRPr="006E2C4D">
        <w:lastRenderedPageBreak/>
        <w:t xml:space="preserve">Classe </w:t>
      </w:r>
      <w:proofErr w:type="spellStart"/>
      <w:r w:rsidRPr="006E2C4D">
        <w:t>Helicoptere</w:t>
      </w:r>
      <w:proofErr w:type="spellEnd"/>
    </w:p>
    <w:p w14:paraId="34148062" w14:textId="12A16C8B" w:rsidR="00406DC6" w:rsidRPr="006E2C4D" w:rsidRDefault="00406DC6" w:rsidP="00406DC6">
      <w:pPr>
        <w:pStyle w:val="Titre3"/>
      </w:pPr>
      <w:r w:rsidRPr="006E2C4D">
        <w:t>Description</w:t>
      </w:r>
    </w:p>
    <w:p w14:paraId="23598FC0" w14:textId="3DEC6D5A" w:rsidR="00406DC6" w:rsidRPr="006E2C4D" w:rsidRDefault="00406DC6" w:rsidP="00406DC6">
      <w:proofErr w:type="spellStart"/>
      <w:r w:rsidRPr="006E2C4D">
        <w:t>Helicoptere</w:t>
      </w:r>
      <w:proofErr w:type="spellEnd"/>
      <w:r w:rsidRPr="006E2C4D">
        <w:t xml:space="preserve"> est un aéronef polyvalent dérivé de </w:t>
      </w:r>
      <w:proofErr w:type="spellStart"/>
      <w:r w:rsidRPr="006E2C4D">
        <w:t>AeronefUrgence</w:t>
      </w:r>
      <w:proofErr w:type="spellEnd"/>
      <w:r w:rsidRPr="006E2C4D">
        <w:t>, utilisé pour les interventions ponctuelles comme l’observation ou le repérage.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415"/>
        <w:gridCol w:w="7221"/>
      </w:tblGrid>
      <w:tr w:rsidR="00406DC6" w:rsidRPr="006E2C4D" w14:paraId="3A9DB979" w14:textId="77777777" w:rsidTr="005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5F204049" w14:textId="77777777" w:rsidR="00406DC6" w:rsidRPr="006E2C4D" w:rsidRDefault="00406DC6" w:rsidP="00406DC6">
            <w:r w:rsidRPr="006E2C4D">
              <w:t>Type</w:t>
            </w:r>
          </w:p>
        </w:tc>
        <w:tc>
          <w:tcPr>
            <w:tcW w:w="7257" w:type="dxa"/>
            <w:hideMark/>
          </w:tcPr>
          <w:p w14:paraId="734F0C74" w14:textId="77777777" w:rsidR="00406DC6" w:rsidRPr="006E2C4D" w:rsidRDefault="00406DC6" w:rsidP="00406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Nom et description</w:t>
            </w:r>
          </w:p>
        </w:tc>
      </w:tr>
      <w:tr w:rsidR="00406DC6" w:rsidRPr="006E2C4D" w14:paraId="40AB29EC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4FE13032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0D02D4D2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Helicoptere</w:t>
            </w:r>
            <w:proofErr w:type="spellEnd"/>
            <w:r w:rsidRPr="006E2C4D">
              <w:t>(</w:t>
            </w:r>
            <w:proofErr w:type="gramEnd"/>
            <w:r w:rsidRPr="006E2C4D">
              <w:t>) — Constructeur par défaut.</w:t>
            </w:r>
          </w:p>
        </w:tc>
      </w:tr>
      <w:tr w:rsidR="00406DC6" w:rsidRPr="006E2C4D" w14:paraId="6421DA9D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01740DF7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5C487E4B" w14:textId="77777777" w:rsidR="00406DC6" w:rsidRPr="006E2C4D" w:rsidRDefault="00406DC6" w:rsidP="00406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Helicoptere</w:t>
            </w:r>
            <w:proofErr w:type="spellEnd"/>
            <w:r w:rsidRPr="006E2C4D">
              <w:t>(...) — Constructeur avec paramètres.</w:t>
            </w:r>
          </w:p>
        </w:tc>
      </w:tr>
      <w:tr w:rsidR="00406DC6" w:rsidRPr="006E2C4D" w14:paraId="7BF0AF9C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01CC9666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20B286F9" w14:textId="77777777" w:rsidR="00406DC6" w:rsidRPr="006E2C4D" w:rsidRDefault="00406DC6" w:rsidP="00406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ToString</w:t>
            </w:r>
            <w:proofErr w:type="spellEnd"/>
            <w:r w:rsidRPr="006E2C4D">
              <w:t>(</w:t>
            </w:r>
            <w:proofErr w:type="gramEnd"/>
            <w:r w:rsidRPr="006E2C4D">
              <w:t>) : string — Représentation textuelle.</w:t>
            </w:r>
          </w:p>
        </w:tc>
      </w:tr>
      <w:tr w:rsidR="00406DC6" w:rsidRPr="006E2C4D" w14:paraId="01197329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5B8DEA82" w14:textId="77777777" w:rsidR="00406DC6" w:rsidRPr="006E2C4D" w:rsidRDefault="00406DC6" w:rsidP="00406DC6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6E6A5A5C" w14:textId="77777777" w:rsidR="00406DC6" w:rsidRPr="006E2C4D" w:rsidRDefault="00406DC6" w:rsidP="00406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Serialiser</w:t>
            </w:r>
            <w:proofErr w:type="spellEnd"/>
            <w:r w:rsidRPr="006E2C4D">
              <w:t>(</w:t>
            </w:r>
            <w:proofErr w:type="gramEnd"/>
            <w:r w:rsidRPr="006E2C4D">
              <w:t>) : string — Sérialisation.</w:t>
            </w:r>
          </w:p>
        </w:tc>
      </w:tr>
    </w:tbl>
    <w:p w14:paraId="53316A20" w14:textId="77777777" w:rsidR="00406DC6" w:rsidRPr="006E2C4D" w:rsidRDefault="00406DC6" w:rsidP="00406DC6"/>
    <w:p w14:paraId="14F16FC5" w14:textId="2E21B8B7" w:rsidR="00406DC6" w:rsidRPr="006E2C4D" w:rsidRDefault="00406DC6" w:rsidP="00406DC6">
      <w:pPr>
        <w:pStyle w:val="Titre2"/>
      </w:pPr>
      <w:r w:rsidRPr="006E2C4D">
        <w:t xml:space="preserve">Classe </w:t>
      </w:r>
      <w:proofErr w:type="spellStart"/>
      <w:r w:rsidR="006A6F29" w:rsidRPr="006E2C4D">
        <w:t>FrequenceEvenement</w:t>
      </w:r>
      <w:proofErr w:type="spellEnd"/>
    </w:p>
    <w:p w14:paraId="56031D65" w14:textId="140E82EB" w:rsidR="006A6F29" w:rsidRPr="006E2C4D" w:rsidRDefault="006A6F29" w:rsidP="006A6F29">
      <w:pPr>
        <w:pStyle w:val="Titre3"/>
      </w:pPr>
      <w:r w:rsidRPr="006E2C4D">
        <w:t>Description</w:t>
      </w:r>
    </w:p>
    <w:p w14:paraId="6D38F1E9" w14:textId="77777777" w:rsidR="006A6F29" w:rsidRPr="006E2C4D" w:rsidRDefault="006A6F29" w:rsidP="006A6F29">
      <w:proofErr w:type="spellStart"/>
      <w:r w:rsidRPr="006E2C4D">
        <w:t>FrequenceEvenement</w:t>
      </w:r>
      <w:proofErr w:type="spellEnd"/>
      <w:r w:rsidRPr="006E2C4D">
        <w:t xml:space="preserve"> représente la fréquence d’apparition d’un type d’événement dans le scénario. Elle contient le type d’événement et la fréquence en occurrences par heure.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414"/>
        <w:gridCol w:w="7222"/>
      </w:tblGrid>
      <w:tr w:rsidR="006A6F29" w:rsidRPr="006E2C4D" w14:paraId="619F88FB" w14:textId="77777777" w:rsidTr="005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1B86D9F4" w14:textId="77777777" w:rsidR="006A6F29" w:rsidRPr="006E2C4D" w:rsidRDefault="006A6F29" w:rsidP="006A6F29">
            <w:r w:rsidRPr="006E2C4D">
              <w:t>Type</w:t>
            </w:r>
          </w:p>
        </w:tc>
        <w:tc>
          <w:tcPr>
            <w:tcW w:w="7257" w:type="dxa"/>
            <w:hideMark/>
          </w:tcPr>
          <w:p w14:paraId="1F643059" w14:textId="77777777" w:rsidR="006A6F29" w:rsidRPr="006E2C4D" w:rsidRDefault="006A6F29" w:rsidP="006A6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Nom et description</w:t>
            </w:r>
          </w:p>
        </w:tc>
      </w:tr>
      <w:tr w:rsidR="006A6F29" w:rsidRPr="006E2C4D" w14:paraId="4AF035A3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4056E1AF" w14:textId="77777777" w:rsidR="006A6F29" w:rsidRPr="006E2C4D" w:rsidRDefault="006A6F29" w:rsidP="006A6F29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601CC64C" w14:textId="77777777" w:rsidR="006A6F29" w:rsidRPr="006E2C4D" w:rsidRDefault="006A6F29" w:rsidP="006A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FrequenceEvenement</w:t>
            </w:r>
            <w:proofErr w:type="spellEnd"/>
            <w:r w:rsidRPr="006E2C4D">
              <w:t>(</w:t>
            </w:r>
            <w:proofErr w:type="gramEnd"/>
            <w:r w:rsidRPr="006E2C4D">
              <w:t>) — Constructeur par défaut.</w:t>
            </w:r>
          </w:p>
        </w:tc>
      </w:tr>
      <w:tr w:rsidR="006A6F29" w:rsidRPr="006E2C4D" w14:paraId="6323887F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7C469ADC" w14:textId="77777777" w:rsidR="006A6F29" w:rsidRPr="006E2C4D" w:rsidRDefault="006A6F29" w:rsidP="006A6F29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3BAFD24C" w14:textId="77777777" w:rsidR="006A6F29" w:rsidRPr="006E2C4D" w:rsidRDefault="006A6F29" w:rsidP="006A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FrequenceEvenement</w:t>
            </w:r>
            <w:proofErr w:type="spellEnd"/>
            <w:r w:rsidRPr="006E2C4D">
              <w:t>(</w:t>
            </w:r>
            <w:proofErr w:type="gramEnd"/>
            <w:r w:rsidRPr="006E2C4D">
              <w:t xml:space="preserve">type, </w:t>
            </w:r>
            <w:proofErr w:type="spellStart"/>
            <w:r w:rsidRPr="006E2C4D">
              <w:t>frequence</w:t>
            </w:r>
            <w:proofErr w:type="spellEnd"/>
            <w:r w:rsidRPr="006E2C4D">
              <w:t>) — Initialise la fréquence pour un type donné.</w:t>
            </w:r>
          </w:p>
        </w:tc>
      </w:tr>
      <w:tr w:rsidR="006A6F29" w:rsidRPr="006E2C4D" w14:paraId="3DA61BAF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653856A3" w14:textId="77777777" w:rsidR="006A6F29" w:rsidRPr="006E2C4D" w:rsidRDefault="006A6F29" w:rsidP="006A6F29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3D6097A3" w14:textId="77777777" w:rsidR="006A6F29" w:rsidRPr="006E2C4D" w:rsidRDefault="006A6F29" w:rsidP="006A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ToString</w:t>
            </w:r>
            <w:proofErr w:type="spellEnd"/>
            <w:r w:rsidRPr="006E2C4D">
              <w:t>(</w:t>
            </w:r>
            <w:proofErr w:type="gramEnd"/>
            <w:r w:rsidRPr="006E2C4D">
              <w:t>) : string — Retourne une chaîne représentant l’objet.</w:t>
            </w:r>
          </w:p>
        </w:tc>
      </w:tr>
      <w:tr w:rsidR="006A6F29" w:rsidRPr="006E2C4D" w14:paraId="763A34A3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2880EFC1" w14:textId="77777777" w:rsidR="006A6F29" w:rsidRPr="006E2C4D" w:rsidRDefault="006A6F29" w:rsidP="006A6F29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757A7728" w14:textId="77777777" w:rsidR="006A6F29" w:rsidRPr="006E2C4D" w:rsidRDefault="006A6F29" w:rsidP="006A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GetTypeAsString</w:t>
            </w:r>
            <w:proofErr w:type="spellEnd"/>
            <w:r w:rsidRPr="006E2C4D">
              <w:t>(</w:t>
            </w:r>
            <w:proofErr w:type="gramEnd"/>
            <w:r w:rsidRPr="006E2C4D">
              <w:t>) : string — Retourne le type d’événement sous forme de texte.</w:t>
            </w:r>
          </w:p>
        </w:tc>
      </w:tr>
    </w:tbl>
    <w:p w14:paraId="0BF74746" w14:textId="77777777" w:rsidR="006A6F29" w:rsidRPr="006E2C4D" w:rsidRDefault="006A6F29" w:rsidP="006A6F29"/>
    <w:p w14:paraId="41C881FB" w14:textId="2AE36882" w:rsidR="006A6F29" w:rsidRPr="006E2C4D" w:rsidRDefault="006A6F29" w:rsidP="006A6F29">
      <w:pPr>
        <w:pStyle w:val="Titre2"/>
      </w:pPr>
      <w:r w:rsidRPr="006E2C4D">
        <w:t>Classe Position</w:t>
      </w:r>
    </w:p>
    <w:p w14:paraId="65D2FF9F" w14:textId="0ADCAF15" w:rsidR="006A6F29" w:rsidRPr="006E2C4D" w:rsidRDefault="006A6F29" w:rsidP="006A6F29">
      <w:pPr>
        <w:pStyle w:val="Titre3"/>
      </w:pPr>
      <w:r w:rsidRPr="006E2C4D">
        <w:t>Description</w:t>
      </w:r>
    </w:p>
    <w:p w14:paraId="2119FDB4" w14:textId="3BC586B2" w:rsidR="006A6F29" w:rsidRPr="006E2C4D" w:rsidRDefault="006A6F29" w:rsidP="006A6F29">
      <w:r w:rsidRPr="006E2C4D">
        <w:t>Position est une classe utilitaire représentant une position géographique avec latitude et longitude. Elle offre aussi une méthode pour convertir les coordonnées en format DMS (degrés, minutes, secondes).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414"/>
        <w:gridCol w:w="7222"/>
      </w:tblGrid>
      <w:tr w:rsidR="006A6F29" w:rsidRPr="006E2C4D" w14:paraId="3F09B599" w14:textId="77777777" w:rsidTr="005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69D88FA5" w14:textId="77777777" w:rsidR="006A6F29" w:rsidRPr="006E2C4D" w:rsidRDefault="006A6F29" w:rsidP="006A6F29">
            <w:r w:rsidRPr="006E2C4D">
              <w:t>Type</w:t>
            </w:r>
          </w:p>
        </w:tc>
        <w:tc>
          <w:tcPr>
            <w:tcW w:w="7257" w:type="dxa"/>
            <w:hideMark/>
          </w:tcPr>
          <w:p w14:paraId="340BAD72" w14:textId="77777777" w:rsidR="006A6F29" w:rsidRPr="006E2C4D" w:rsidRDefault="006A6F29" w:rsidP="006A6F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Nom et description</w:t>
            </w:r>
          </w:p>
        </w:tc>
      </w:tr>
      <w:tr w:rsidR="006A6F29" w:rsidRPr="006E2C4D" w14:paraId="1A29EA62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7288777C" w14:textId="77777777" w:rsidR="006A6F29" w:rsidRPr="006E2C4D" w:rsidRDefault="006A6F29" w:rsidP="006A6F29">
            <w:r w:rsidRPr="006E2C4D">
              <w:t>Attribut</w:t>
            </w:r>
          </w:p>
        </w:tc>
        <w:tc>
          <w:tcPr>
            <w:tcW w:w="7257" w:type="dxa"/>
            <w:hideMark/>
          </w:tcPr>
          <w:p w14:paraId="785CC621" w14:textId="77777777" w:rsidR="006A6F29" w:rsidRPr="006E2C4D" w:rsidRDefault="006A6F29" w:rsidP="006A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Latitude : double — Latitude de la position.</w:t>
            </w:r>
          </w:p>
        </w:tc>
      </w:tr>
      <w:tr w:rsidR="006A6F29" w:rsidRPr="006E2C4D" w14:paraId="5358EA06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551177F5" w14:textId="77777777" w:rsidR="006A6F29" w:rsidRPr="006E2C4D" w:rsidRDefault="006A6F29" w:rsidP="006A6F29">
            <w:r w:rsidRPr="006E2C4D">
              <w:t>Attribut</w:t>
            </w:r>
          </w:p>
        </w:tc>
        <w:tc>
          <w:tcPr>
            <w:tcW w:w="7257" w:type="dxa"/>
            <w:hideMark/>
          </w:tcPr>
          <w:p w14:paraId="1A33E15A" w14:textId="77777777" w:rsidR="006A6F29" w:rsidRPr="006E2C4D" w:rsidRDefault="006A6F29" w:rsidP="006A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Longitude : double — Longitude de la position.</w:t>
            </w:r>
          </w:p>
        </w:tc>
      </w:tr>
      <w:tr w:rsidR="006A6F29" w:rsidRPr="006E2C4D" w14:paraId="70F314F1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1516C817" w14:textId="77777777" w:rsidR="006A6F29" w:rsidRPr="006E2C4D" w:rsidRDefault="006A6F29" w:rsidP="006A6F29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2606E104" w14:textId="77777777" w:rsidR="006A6F29" w:rsidRPr="006E2C4D" w:rsidRDefault="006A6F29" w:rsidP="006A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E2C4D">
              <w:t>Position(</w:t>
            </w:r>
            <w:proofErr w:type="gramEnd"/>
            <w:r w:rsidRPr="006E2C4D">
              <w:t>) — Constructeur par défaut.</w:t>
            </w:r>
          </w:p>
        </w:tc>
      </w:tr>
      <w:tr w:rsidR="006A6F29" w:rsidRPr="006E2C4D" w14:paraId="26AD4AEE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38774E1F" w14:textId="77777777" w:rsidR="006A6F29" w:rsidRPr="006E2C4D" w:rsidRDefault="006A6F29" w:rsidP="006A6F29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53FCDCBE" w14:textId="77777777" w:rsidR="006A6F29" w:rsidRPr="006E2C4D" w:rsidRDefault="006A6F29" w:rsidP="006A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E2C4D">
              <w:t>Position(</w:t>
            </w:r>
            <w:proofErr w:type="gramEnd"/>
            <w:r w:rsidRPr="006E2C4D">
              <w:t>latitude, longitude) — Initialise une position géographique.</w:t>
            </w:r>
          </w:p>
        </w:tc>
      </w:tr>
      <w:tr w:rsidR="006A6F29" w:rsidRPr="006E2C4D" w14:paraId="2FD18E90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61204122" w14:textId="77777777" w:rsidR="006A6F29" w:rsidRPr="006E2C4D" w:rsidRDefault="006A6F29" w:rsidP="006A6F29">
            <w:r w:rsidRPr="006E2C4D">
              <w:t>Méthode</w:t>
            </w:r>
          </w:p>
        </w:tc>
        <w:tc>
          <w:tcPr>
            <w:tcW w:w="7257" w:type="dxa"/>
            <w:hideMark/>
          </w:tcPr>
          <w:p w14:paraId="2D6FA9CB" w14:textId="77777777" w:rsidR="006A6F29" w:rsidRPr="006E2C4D" w:rsidRDefault="006A6F29" w:rsidP="006A6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ToString</w:t>
            </w:r>
            <w:proofErr w:type="spellEnd"/>
            <w:r w:rsidRPr="006E2C4D">
              <w:t>(</w:t>
            </w:r>
            <w:proofErr w:type="gramEnd"/>
            <w:r w:rsidRPr="006E2C4D">
              <w:t>) : string — Retourne une représentation textuelle de la position.</w:t>
            </w:r>
          </w:p>
        </w:tc>
      </w:tr>
      <w:tr w:rsidR="006A6F29" w:rsidRPr="006E2C4D" w14:paraId="62AF94B2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hideMark/>
          </w:tcPr>
          <w:p w14:paraId="1556FE89" w14:textId="77777777" w:rsidR="006A6F29" w:rsidRPr="006E2C4D" w:rsidRDefault="006A6F29" w:rsidP="006A6F29">
            <w:r w:rsidRPr="006E2C4D">
              <w:lastRenderedPageBreak/>
              <w:t>Méthode</w:t>
            </w:r>
          </w:p>
        </w:tc>
        <w:tc>
          <w:tcPr>
            <w:tcW w:w="7257" w:type="dxa"/>
            <w:hideMark/>
          </w:tcPr>
          <w:p w14:paraId="456F878A" w14:textId="77777777" w:rsidR="006A6F29" w:rsidRPr="006E2C4D" w:rsidRDefault="006A6F29" w:rsidP="006A6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6E2C4D">
              <w:t>ConvertirEnDMS</w:t>
            </w:r>
            <w:proofErr w:type="spellEnd"/>
            <w:r w:rsidRPr="006E2C4D">
              <w:t>(</w:t>
            </w:r>
            <w:proofErr w:type="spellStart"/>
            <w:proofErr w:type="gramEnd"/>
            <w:r w:rsidRPr="006E2C4D">
              <w:t>coordonnee</w:t>
            </w:r>
            <w:proofErr w:type="spellEnd"/>
            <w:r w:rsidRPr="006E2C4D">
              <w:t xml:space="preserve">, </w:t>
            </w:r>
            <w:proofErr w:type="spellStart"/>
            <w:r w:rsidRPr="006E2C4D">
              <w:t>estLatitude</w:t>
            </w:r>
            <w:proofErr w:type="spellEnd"/>
            <w:r w:rsidRPr="006E2C4D">
              <w:t>) : string — Convertit une coordonnée en format DMS.</w:t>
            </w:r>
          </w:p>
        </w:tc>
      </w:tr>
    </w:tbl>
    <w:p w14:paraId="13B17B89" w14:textId="4D68B1C5" w:rsidR="006A6F29" w:rsidRPr="006E2C4D" w:rsidRDefault="006A6F29" w:rsidP="006A6F29">
      <w:pPr>
        <w:pStyle w:val="Titre2"/>
      </w:pPr>
    </w:p>
    <w:p w14:paraId="6435E68E" w14:textId="0063C36C" w:rsidR="006A6F29" w:rsidRPr="006E2C4D" w:rsidRDefault="006A6F29" w:rsidP="006A6F29">
      <w:pPr>
        <w:pStyle w:val="Titre2"/>
      </w:pPr>
      <w:r w:rsidRPr="006E2C4D">
        <w:t xml:space="preserve">Classe </w:t>
      </w:r>
      <w:proofErr w:type="spellStart"/>
      <w:r w:rsidRPr="006E2C4D">
        <w:t>TypeEvenement</w:t>
      </w:r>
      <w:proofErr w:type="spellEnd"/>
    </w:p>
    <w:p w14:paraId="4B9D18B0" w14:textId="1AD0BB3D" w:rsidR="006A6F29" w:rsidRPr="006E2C4D" w:rsidRDefault="006A6F29" w:rsidP="006A6F29">
      <w:pPr>
        <w:pStyle w:val="Titre3"/>
      </w:pPr>
      <w:r w:rsidRPr="006E2C4D">
        <w:t>Description</w:t>
      </w:r>
    </w:p>
    <w:p w14:paraId="5D92075F" w14:textId="77777777" w:rsidR="006A6F29" w:rsidRPr="006E2C4D" w:rsidRDefault="006A6F29" w:rsidP="006A6F29">
      <w:proofErr w:type="spellStart"/>
      <w:r w:rsidRPr="006E2C4D">
        <w:t>TypeEvenement</w:t>
      </w:r>
      <w:proofErr w:type="spellEnd"/>
      <w:r w:rsidRPr="006E2C4D">
        <w:t xml:space="preserve"> est une énumération représentant les différents types d’événements possibles dans un scénario (passager, cargaison, secours, incendie, observation).</w:t>
      </w:r>
    </w:p>
    <w:p w14:paraId="5CC7EEB2" w14:textId="5780F79C" w:rsidR="006A6F29" w:rsidRPr="006E2C4D" w:rsidRDefault="006A6F29" w:rsidP="00DE0555">
      <w:pPr>
        <w:pStyle w:val="Titre1"/>
      </w:pPr>
      <w:r w:rsidRPr="006E2C4D">
        <w:t xml:space="preserve">Classe </w:t>
      </w:r>
      <w:proofErr w:type="spellStart"/>
      <w:r w:rsidRPr="006E2C4D">
        <w:t>TypeAeronef</w:t>
      </w:r>
      <w:proofErr w:type="spellEnd"/>
    </w:p>
    <w:p w14:paraId="5145A658" w14:textId="0431CA76" w:rsidR="006A6F29" w:rsidRPr="006E2C4D" w:rsidRDefault="006A6F29" w:rsidP="006A6F29">
      <w:pPr>
        <w:pStyle w:val="Titre3"/>
      </w:pPr>
      <w:r w:rsidRPr="006E2C4D">
        <w:t>Description</w:t>
      </w:r>
    </w:p>
    <w:p w14:paraId="17B9595A" w14:textId="77777777" w:rsidR="006A6F29" w:rsidRDefault="006A6F29" w:rsidP="006A6F29">
      <w:proofErr w:type="spellStart"/>
      <w:r w:rsidRPr="006E2C4D">
        <w:t>TypeAeronef</w:t>
      </w:r>
      <w:proofErr w:type="spellEnd"/>
      <w:r w:rsidRPr="006E2C4D">
        <w:t xml:space="preserve"> est une énumération définissant les types d’aéronefs disponibles dans le système : passager, cargo, secours, citerne, hélicoptère.</w:t>
      </w:r>
    </w:p>
    <w:p w14:paraId="123B978A" w14:textId="1572D8AD" w:rsidR="00DE0555" w:rsidRPr="006E2C4D" w:rsidRDefault="00DE0555" w:rsidP="006A6F29">
      <w:proofErr w:type="gramStart"/>
      <w:r w:rsidRPr="00DE0555">
        <w:rPr>
          <w:rStyle w:val="Titre1Car"/>
        </w:rPr>
        <w:t>Classe</w:t>
      </w:r>
      <w:r w:rsidRPr="00DE0555">
        <w:rPr>
          <w:rStyle w:val="Titre1Car"/>
        </w:rPr>
        <w:t xml:space="preserve"> </w:t>
      </w:r>
      <w:r>
        <w:rPr>
          <w:rStyle w:val="Titre1Car"/>
        </w:rPr>
        <w:t xml:space="preserve"> </w:t>
      </w:r>
      <w:proofErr w:type="spellStart"/>
      <w:r w:rsidRPr="00DE0555">
        <w:rPr>
          <w:rStyle w:val="Titre1Car"/>
        </w:rPr>
        <w:t>TypeEtat</w:t>
      </w:r>
      <w:proofErr w:type="spellEnd"/>
      <w:proofErr w:type="gramEnd"/>
      <w:r w:rsidRPr="00DE0555">
        <w:br/>
      </w:r>
      <w:r w:rsidRPr="00DE0555">
        <w:rPr>
          <w:b/>
          <w:bCs/>
        </w:rPr>
        <w:t>Type :</w:t>
      </w:r>
      <w:r w:rsidRPr="00DE0555">
        <w:t xml:space="preserve"> Énumération (</w:t>
      </w:r>
      <w:proofErr w:type="spellStart"/>
      <w:r w:rsidRPr="00DE0555">
        <w:t>enum</w:t>
      </w:r>
      <w:proofErr w:type="spellEnd"/>
      <w:r w:rsidRPr="00DE0555">
        <w:t>)</w:t>
      </w:r>
      <w:r w:rsidRPr="00DE0555">
        <w:br/>
      </w:r>
      <w:r w:rsidRPr="00DE0555">
        <w:rPr>
          <w:b/>
          <w:bCs/>
        </w:rPr>
        <w:t>Description :</w:t>
      </w:r>
      <w:r w:rsidRPr="00DE0555">
        <w:t xml:space="preserve"> Cette énumération définit les différents états possibles d'un objet ou d'une entité dans un contexte lié à l'aviation ou au transport. Elle permet de représenter de manière standardisée les phases importantes d'un cycle opérationnel.</w:t>
      </w:r>
    </w:p>
    <w:p w14:paraId="3DA975F5" w14:textId="46B773BB" w:rsidR="006A6F29" w:rsidRPr="006E2C4D" w:rsidRDefault="00951DE3" w:rsidP="00951DE3">
      <w:pPr>
        <w:pStyle w:val="Titre2"/>
      </w:pPr>
      <w:r w:rsidRPr="006E2C4D">
        <w:t>Tableau des relations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880"/>
        <w:gridCol w:w="1763"/>
        <w:gridCol w:w="3993"/>
      </w:tblGrid>
      <w:tr w:rsidR="00951DE3" w:rsidRPr="006E2C4D" w14:paraId="67010F62" w14:textId="77777777" w:rsidTr="005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E231ECD" w14:textId="77777777" w:rsidR="00951DE3" w:rsidRPr="006E2C4D" w:rsidRDefault="00951DE3" w:rsidP="002A177F">
            <w:r w:rsidRPr="006E2C4D">
              <w:t>Relation</w:t>
            </w:r>
          </w:p>
        </w:tc>
        <w:tc>
          <w:tcPr>
            <w:tcW w:w="1764" w:type="dxa"/>
          </w:tcPr>
          <w:p w14:paraId="54619695" w14:textId="77777777" w:rsidR="00951DE3" w:rsidRPr="006E2C4D" w:rsidRDefault="00951DE3" w:rsidP="002A1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Type UML</w:t>
            </w:r>
          </w:p>
        </w:tc>
        <w:tc>
          <w:tcPr>
            <w:tcW w:w="3996" w:type="dxa"/>
          </w:tcPr>
          <w:p w14:paraId="3EDAB290" w14:textId="77777777" w:rsidR="00951DE3" w:rsidRPr="006E2C4D" w:rsidRDefault="00951DE3" w:rsidP="002A17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Description</w:t>
            </w:r>
          </w:p>
        </w:tc>
      </w:tr>
      <w:tr w:rsidR="00951DE3" w:rsidRPr="006E2C4D" w14:paraId="61CE495D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EB810F9" w14:textId="77777777" w:rsidR="00951DE3" w:rsidRPr="006E2C4D" w:rsidRDefault="00951DE3" w:rsidP="002A177F">
            <w:proofErr w:type="spellStart"/>
            <w:r w:rsidRPr="006E2C4D">
              <w:t>FormGenerateur</w:t>
            </w:r>
            <w:proofErr w:type="spellEnd"/>
            <w:proofErr w:type="gramStart"/>
            <w:r w:rsidRPr="006E2C4D">
              <w:t xml:space="preserve"> ..</w:t>
            </w:r>
            <w:proofErr w:type="gramEnd"/>
            <w:r w:rsidRPr="006E2C4D">
              <w:t xml:space="preserve">&gt; </w:t>
            </w:r>
            <w:proofErr w:type="spellStart"/>
            <w:r w:rsidRPr="006E2C4D">
              <w:t>ControleurGenerateur</w:t>
            </w:r>
            <w:proofErr w:type="spellEnd"/>
          </w:p>
        </w:tc>
        <w:tc>
          <w:tcPr>
            <w:tcW w:w="1764" w:type="dxa"/>
          </w:tcPr>
          <w:p w14:paraId="666FE949" w14:textId="77777777" w:rsidR="00951DE3" w:rsidRPr="006E2C4D" w:rsidRDefault="00951DE3" w:rsidP="002A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Dépendance</w:t>
            </w:r>
          </w:p>
        </w:tc>
        <w:tc>
          <w:tcPr>
            <w:tcW w:w="3996" w:type="dxa"/>
          </w:tcPr>
          <w:p w14:paraId="6E5584A3" w14:textId="77777777" w:rsidR="00951DE3" w:rsidRPr="006E2C4D" w:rsidRDefault="00951DE3" w:rsidP="002A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FormGenerateur</w:t>
            </w:r>
            <w:proofErr w:type="spellEnd"/>
            <w:r w:rsidRPr="006E2C4D">
              <w:t xml:space="preserve"> utilise temporairement </w:t>
            </w:r>
            <w:proofErr w:type="spellStart"/>
            <w:r w:rsidRPr="006E2C4D">
              <w:t>ControleurGenerateur</w:t>
            </w:r>
            <w:proofErr w:type="spellEnd"/>
            <w:r w:rsidRPr="006E2C4D">
              <w:t>.</w:t>
            </w:r>
          </w:p>
        </w:tc>
      </w:tr>
      <w:tr w:rsidR="00951DE3" w:rsidRPr="006E2C4D" w14:paraId="24CE7717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1E16135" w14:textId="77777777" w:rsidR="00951DE3" w:rsidRPr="006E2C4D" w:rsidRDefault="00951DE3" w:rsidP="002A177F">
            <w:proofErr w:type="spellStart"/>
            <w:r w:rsidRPr="006E2C4D">
              <w:t>FormGenerateur</w:t>
            </w:r>
            <w:proofErr w:type="spellEnd"/>
            <w:proofErr w:type="gramStart"/>
            <w:r w:rsidRPr="006E2C4D">
              <w:t xml:space="preserve"> ..</w:t>
            </w:r>
            <w:proofErr w:type="gramEnd"/>
            <w:r w:rsidRPr="006E2C4D">
              <w:t xml:space="preserve">|&gt; </w:t>
            </w:r>
            <w:proofErr w:type="spellStart"/>
            <w:r w:rsidRPr="006E2C4D">
              <w:t>IObservateur</w:t>
            </w:r>
            <w:proofErr w:type="spellEnd"/>
          </w:p>
        </w:tc>
        <w:tc>
          <w:tcPr>
            <w:tcW w:w="1764" w:type="dxa"/>
          </w:tcPr>
          <w:p w14:paraId="7E5B01B8" w14:textId="77777777" w:rsidR="00951DE3" w:rsidRPr="006E2C4D" w:rsidRDefault="00951DE3" w:rsidP="002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Réalisation</w:t>
            </w:r>
          </w:p>
        </w:tc>
        <w:tc>
          <w:tcPr>
            <w:tcW w:w="3996" w:type="dxa"/>
          </w:tcPr>
          <w:p w14:paraId="045DFD63" w14:textId="77777777" w:rsidR="00951DE3" w:rsidRPr="006E2C4D" w:rsidRDefault="00951DE3" w:rsidP="002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FormGenerateur</w:t>
            </w:r>
            <w:proofErr w:type="spellEnd"/>
            <w:r w:rsidRPr="006E2C4D">
              <w:t xml:space="preserve"> implémente l’interface </w:t>
            </w:r>
            <w:proofErr w:type="spellStart"/>
            <w:r w:rsidRPr="006E2C4D">
              <w:t>IObservateur</w:t>
            </w:r>
            <w:proofErr w:type="spellEnd"/>
            <w:r w:rsidRPr="006E2C4D">
              <w:t>.</w:t>
            </w:r>
          </w:p>
        </w:tc>
      </w:tr>
      <w:tr w:rsidR="00951DE3" w:rsidRPr="006E2C4D" w14:paraId="767F5CFA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FBB62B5" w14:textId="77777777" w:rsidR="00951DE3" w:rsidRPr="006E2C4D" w:rsidRDefault="00951DE3" w:rsidP="002A177F">
            <w:proofErr w:type="spellStart"/>
            <w:r w:rsidRPr="006E2C4D">
              <w:t>ControleurGenerateur</w:t>
            </w:r>
            <w:proofErr w:type="spellEnd"/>
            <w:r w:rsidRPr="006E2C4D">
              <w:t xml:space="preserve"> --&gt; </w:t>
            </w:r>
            <w:proofErr w:type="spellStart"/>
            <w:r w:rsidRPr="006E2C4D">
              <w:t>GestionnaireScenario</w:t>
            </w:r>
            <w:proofErr w:type="spellEnd"/>
          </w:p>
        </w:tc>
        <w:tc>
          <w:tcPr>
            <w:tcW w:w="1764" w:type="dxa"/>
          </w:tcPr>
          <w:p w14:paraId="72C679D1" w14:textId="77777777" w:rsidR="00951DE3" w:rsidRPr="006E2C4D" w:rsidRDefault="00951DE3" w:rsidP="002A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Association forte</w:t>
            </w:r>
          </w:p>
        </w:tc>
        <w:tc>
          <w:tcPr>
            <w:tcW w:w="3996" w:type="dxa"/>
          </w:tcPr>
          <w:p w14:paraId="433C2C61" w14:textId="77777777" w:rsidR="00951DE3" w:rsidRPr="006E2C4D" w:rsidRDefault="00951DE3" w:rsidP="002A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ControleurGenerateur</w:t>
            </w:r>
            <w:proofErr w:type="spellEnd"/>
            <w:r w:rsidRPr="006E2C4D">
              <w:t xml:space="preserve"> contient une référence à </w:t>
            </w:r>
            <w:proofErr w:type="spellStart"/>
            <w:r w:rsidRPr="006E2C4D">
              <w:t>GestionnaireScenario</w:t>
            </w:r>
            <w:proofErr w:type="spellEnd"/>
            <w:r w:rsidRPr="006E2C4D">
              <w:t>.</w:t>
            </w:r>
          </w:p>
        </w:tc>
      </w:tr>
      <w:tr w:rsidR="00951DE3" w:rsidRPr="006E2C4D" w14:paraId="0D073F7B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F1ED790" w14:textId="77777777" w:rsidR="00951DE3" w:rsidRPr="006E2C4D" w:rsidRDefault="00951DE3" w:rsidP="002A177F">
            <w:proofErr w:type="spellStart"/>
            <w:r w:rsidRPr="006E2C4D">
              <w:t>ControleurGenerateur</w:t>
            </w:r>
            <w:proofErr w:type="spellEnd"/>
            <w:r w:rsidRPr="006E2C4D">
              <w:t xml:space="preserve"> --&gt; </w:t>
            </w:r>
            <w:proofErr w:type="spellStart"/>
            <w:r w:rsidRPr="006E2C4D">
              <w:t>GestionnaireFichierXML</w:t>
            </w:r>
            <w:proofErr w:type="spellEnd"/>
          </w:p>
        </w:tc>
        <w:tc>
          <w:tcPr>
            <w:tcW w:w="1764" w:type="dxa"/>
          </w:tcPr>
          <w:p w14:paraId="2D4062CA" w14:textId="77777777" w:rsidR="00951DE3" w:rsidRPr="006E2C4D" w:rsidRDefault="00951DE3" w:rsidP="002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Association</w:t>
            </w:r>
          </w:p>
        </w:tc>
        <w:tc>
          <w:tcPr>
            <w:tcW w:w="3996" w:type="dxa"/>
          </w:tcPr>
          <w:p w14:paraId="1A1AB10F" w14:textId="77777777" w:rsidR="00951DE3" w:rsidRPr="006E2C4D" w:rsidRDefault="00951DE3" w:rsidP="002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ControleurGenerateur</w:t>
            </w:r>
            <w:proofErr w:type="spellEnd"/>
            <w:r w:rsidRPr="006E2C4D">
              <w:t xml:space="preserve"> utilise </w:t>
            </w:r>
            <w:proofErr w:type="spellStart"/>
            <w:r w:rsidRPr="006E2C4D">
              <w:t>GestionnaireFichierXML</w:t>
            </w:r>
            <w:proofErr w:type="spellEnd"/>
            <w:r w:rsidRPr="006E2C4D">
              <w:t xml:space="preserve"> pour les opérations de fichier.</w:t>
            </w:r>
          </w:p>
        </w:tc>
      </w:tr>
      <w:tr w:rsidR="00951DE3" w:rsidRPr="006E2C4D" w14:paraId="3252CDF9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A1AF98B" w14:textId="77777777" w:rsidR="00951DE3" w:rsidRPr="006E2C4D" w:rsidRDefault="00951DE3" w:rsidP="002A177F">
            <w:proofErr w:type="spellStart"/>
            <w:r w:rsidRPr="006E2C4D">
              <w:t>GestionnaireScenario</w:t>
            </w:r>
            <w:proofErr w:type="spellEnd"/>
            <w:r w:rsidRPr="006E2C4D">
              <w:t xml:space="preserve"> --&gt; Scenario</w:t>
            </w:r>
          </w:p>
        </w:tc>
        <w:tc>
          <w:tcPr>
            <w:tcW w:w="1764" w:type="dxa"/>
          </w:tcPr>
          <w:p w14:paraId="27E43B9D" w14:textId="77777777" w:rsidR="00951DE3" w:rsidRPr="006E2C4D" w:rsidRDefault="00951DE3" w:rsidP="002A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Association forte</w:t>
            </w:r>
          </w:p>
        </w:tc>
        <w:tc>
          <w:tcPr>
            <w:tcW w:w="3996" w:type="dxa"/>
          </w:tcPr>
          <w:p w14:paraId="79CFC202" w14:textId="77777777" w:rsidR="00951DE3" w:rsidRPr="006E2C4D" w:rsidRDefault="00951DE3" w:rsidP="002A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GestionnaireScenario</w:t>
            </w:r>
            <w:proofErr w:type="spellEnd"/>
            <w:r w:rsidRPr="006E2C4D">
              <w:t xml:space="preserve"> possède et gère un objet Scenario.</w:t>
            </w:r>
          </w:p>
        </w:tc>
      </w:tr>
      <w:tr w:rsidR="00951DE3" w:rsidRPr="006E2C4D" w14:paraId="1B0DDDE5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DB49E0D" w14:textId="77777777" w:rsidR="00951DE3" w:rsidRPr="006E2C4D" w:rsidRDefault="00951DE3" w:rsidP="002A177F">
            <w:r w:rsidRPr="006E2C4D">
              <w:t xml:space="preserve">Scenario --&gt; </w:t>
            </w:r>
            <w:proofErr w:type="spellStart"/>
            <w:r w:rsidRPr="006E2C4D">
              <w:t>Aeroport</w:t>
            </w:r>
            <w:proofErr w:type="spellEnd"/>
          </w:p>
        </w:tc>
        <w:tc>
          <w:tcPr>
            <w:tcW w:w="1764" w:type="dxa"/>
          </w:tcPr>
          <w:p w14:paraId="05203557" w14:textId="77777777" w:rsidR="00951DE3" w:rsidRPr="006E2C4D" w:rsidRDefault="00951DE3" w:rsidP="002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Composition</w:t>
            </w:r>
          </w:p>
        </w:tc>
        <w:tc>
          <w:tcPr>
            <w:tcW w:w="3996" w:type="dxa"/>
          </w:tcPr>
          <w:p w14:paraId="3FAAEB33" w14:textId="77777777" w:rsidR="00951DE3" w:rsidRPr="006E2C4D" w:rsidRDefault="00951DE3" w:rsidP="002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 xml:space="preserve">Scenario contient et gère des objets </w:t>
            </w:r>
            <w:proofErr w:type="spellStart"/>
            <w:r w:rsidRPr="006E2C4D">
              <w:t>Aeroport</w:t>
            </w:r>
            <w:proofErr w:type="spellEnd"/>
            <w:r w:rsidRPr="006E2C4D">
              <w:t>.</w:t>
            </w:r>
          </w:p>
        </w:tc>
      </w:tr>
      <w:tr w:rsidR="00951DE3" w:rsidRPr="006E2C4D" w14:paraId="23DCBE06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E064FE9" w14:textId="77777777" w:rsidR="00951DE3" w:rsidRPr="006E2C4D" w:rsidRDefault="00951DE3" w:rsidP="002A177F">
            <w:r w:rsidRPr="006E2C4D">
              <w:t>Scenario</w:t>
            </w:r>
            <w:proofErr w:type="gramStart"/>
            <w:r w:rsidRPr="006E2C4D">
              <w:t xml:space="preserve"> ..</w:t>
            </w:r>
            <w:proofErr w:type="gramEnd"/>
            <w:r w:rsidRPr="006E2C4D">
              <w:t xml:space="preserve">|&gt; </w:t>
            </w:r>
            <w:proofErr w:type="spellStart"/>
            <w:r w:rsidRPr="006E2C4D">
              <w:t>ISujet</w:t>
            </w:r>
            <w:proofErr w:type="spellEnd"/>
          </w:p>
        </w:tc>
        <w:tc>
          <w:tcPr>
            <w:tcW w:w="1764" w:type="dxa"/>
          </w:tcPr>
          <w:p w14:paraId="5334A6EA" w14:textId="77777777" w:rsidR="00951DE3" w:rsidRPr="006E2C4D" w:rsidRDefault="00951DE3" w:rsidP="002A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Réalisation</w:t>
            </w:r>
          </w:p>
        </w:tc>
        <w:tc>
          <w:tcPr>
            <w:tcW w:w="3996" w:type="dxa"/>
          </w:tcPr>
          <w:p w14:paraId="25F42FDB" w14:textId="77777777" w:rsidR="00951DE3" w:rsidRPr="006E2C4D" w:rsidRDefault="00951DE3" w:rsidP="002A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 xml:space="preserve">Scenario implémente l’interface </w:t>
            </w:r>
            <w:proofErr w:type="spellStart"/>
            <w:r w:rsidRPr="006E2C4D">
              <w:t>ISujet</w:t>
            </w:r>
            <w:proofErr w:type="spellEnd"/>
            <w:r w:rsidRPr="006E2C4D">
              <w:t>.</w:t>
            </w:r>
          </w:p>
        </w:tc>
      </w:tr>
      <w:tr w:rsidR="00951DE3" w:rsidRPr="006E2C4D" w14:paraId="26C29521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672C15F" w14:textId="77777777" w:rsidR="00951DE3" w:rsidRPr="006E2C4D" w:rsidRDefault="00951DE3" w:rsidP="002A177F">
            <w:proofErr w:type="spellStart"/>
            <w:r w:rsidRPr="006E2C4D">
              <w:t>Aeroport</w:t>
            </w:r>
            <w:proofErr w:type="spellEnd"/>
            <w:r w:rsidRPr="006E2C4D">
              <w:t xml:space="preserve"> --&gt; </w:t>
            </w:r>
            <w:proofErr w:type="spellStart"/>
            <w:r w:rsidRPr="006E2C4D">
              <w:t>Aeronef</w:t>
            </w:r>
            <w:proofErr w:type="spellEnd"/>
          </w:p>
        </w:tc>
        <w:tc>
          <w:tcPr>
            <w:tcW w:w="1764" w:type="dxa"/>
          </w:tcPr>
          <w:p w14:paraId="5B714781" w14:textId="77777777" w:rsidR="00951DE3" w:rsidRPr="006E2C4D" w:rsidRDefault="00951DE3" w:rsidP="002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Composition</w:t>
            </w:r>
          </w:p>
        </w:tc>
        <w:tc>
          <w:tcPr>
            <w:tcW w:w="3996" w:type="dxa"/>
          </w:tcPr>
          <w:p w14:paraId="23D11295" w14:textId="77777777" w:rsidR="00951DE3" w:rsidRPr="006E2C4D" w:rsidRDefault="00951DE3" w:rsidP="002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Aeroport</w:t>
            </w:r>
            <w:proofErr w:type="spellEnd"/>
            <w:r w:rsidRPr="006E2C4D">
              <w:t xml:space="preserve"> contient et gère des objets </w:t>
            </w:r>
            <w:proofErr w:type="spellStart"/>
            <w:r w:rsidRPr="006E2C4D">
              <w:t>Aeronef</w:t>
            </w:r>
            <w:proofErr w:type="spellEnd"/>
            <w:r w:rsidRPr="006E2C4D">
              <w:t>.</w:t>
            </w:r>
          </w:p>
        </w:tc>
      </w:tr>
      <w:tr w:rsidR="00951DE3" w:rsidRPr="006E2C4D" w14:paraId="4E2A1595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1DFD2E8" w14:textId="77777777" w:rsidR="00951DE3" w:rsidRPr="006E2C4D" w:rsidRDefault="00951DE3" w:rsidP="002A177F">
            <w:proofErr w:type="spellStart"/>
            <w:r w:rsidRPr="006E2C4D">
              <w:lastRenderedPageBreak/>
              <w:t>FabriqueAeronef</w:t>
            </w:r>
            <w:proofErr w:type="spellEnd"/>
            <w:r w:rsidRPr="006E2C4D">
              <w:t xml:space="preserve"> --&gt; </w:t>
            </w:r>
            <w:proofErr w:type="spellStart"/>
            <w:r w:rsidRPr="006E2C4D">
              <w:t>Aeronef</w:t>
            </w:r>
            <w:proofErr w:type="spellEnd"/>
          </w:p>
        </w:tc>
        <w:tc>
          <w:tcPr>
            <w:tcW w:w="1764" w:type="dxa"/>
          </w:tcPr>
          <w:p w14:paraId="52AABF6F" w14:textId="77777777" w:rsidR="00951DE3" w:rsidRPr="006E2C4D" w:rsidRDefault="00951DE3" w:rsidP="002A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Dépendance</w:t>
            </w:r>
          </w:p>
        </w:tc>
        <w:tc>
          <w:tcPr>
            <w:tcW w:w="3996" w:type="dxa"/>
          </w:tcPr>
          <w:p w14:paraId="7B7EE527" w14:textId="77777777" w:rsidR="00951DE3" w:rsidRPr="006E2C4D" w:rsidRDefault="00951DE3" w:rsidP="002A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FabriqueAeronef</w:t>
            </w:r>
            <w:proofErr w:type="spellEnd"/>
            <w:r w:rsidRPr="006E2C4D">
              <w:t xml:space="preserve"> crée des instances d’</w:t>
            </w:r>
            <w:proofErr w:type="spellStart"/>
            <w:r w:rsidRPr="006E2C4D">
              <w:t>Aeronef</w:t>
            </w:r>
            <w:proofErr w:type="spellEnd"/>
            <w:r w:rsidRPr="006E2C4D">
              <w:t>.</w:t>
            </w:r>
          </w:p>
        </w:tc>
      </w:tr>
      <w:tr w:rsidR="00951DE3" w:rsidRPr="006E2C4D" w14:paraId="5CCCEFCF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F8ADE41" w14:textId="77777777" w:rsidR="00951DE3" w:rsidRPr="006E2C4D" w:rsidRDefault="00951DE3" w:rsidP="002A177F">
            <w:proofErr w:type="spellStart"/>
            <w:r w:rsidRPr="006E2C4D">
              <w:t>AeronefTransport</w:t>
            </w:r>
            <w:proofErr w:type="spellEnd"/>
            <w:r w:rsidRPr="006E2C4D">
              <w:t xml:space="preserve"> --|&gt; </w:t>
            </w:r>
            <w:proofErr w:type="spellStart"/>
            <w:r w:rsidRPr="006E2C4D">
              <w:t>Aeronef</w:t>
            </w:r>
            <w:proofErr w:type="spellEnd"/>
          </w:p>
        </w:tc>
        <w:tc>
          <w:tcPr>
            <w:tcW w:w="1764" w:type="dxa"/>
          </w:tcPr>
          <w:p w14:paraId="4D7D3762" w14:textId="77777777" w:rsidR="00951DE3" w:rsidRPr="006E2C4D" w:rsidRDefault="00951DE3" w:rsidP="002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Héritage</w:t>
            </w:r>
          </w:p>
        </w:tc>
        <w:tc>
          <w:tcPr>
            <w:tcW w:w="3996" w:type="dxa"/>
          </w:tcPr>
          <w:p w14:paraId="57C28749" w14:textId="77777777" w:rsidR="00951DE3" w:rsidRPr="006E2C4D" w:rsidRDefault="00951DE3" w:rsidP="002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AeronefTransport</w:t>
            </w:r>
            <w:proofErr w:type="spellEnd"/>
            <w:r w:rsidRPr="006E2C4D">
              <w:t xml:space="preserve"> hérite de la classe abstraite </w:t>
            </w:r>
            <w:proofErr w:type="spellStart"/>
            <w:r w:rsidRPr="006E2C4D">
              <w:t>Aeronef</w:t>
            </w:r>
            <w:proofErr w:type="spellEnd"/>
            <w:r w:rsidRPr="006E2C4D">
              <w:t>.</w:t>
            </w:r>
          </w:p>
        </w:tc>
      </w:tr>
      <w:tr w:rsidR="00951DE3" w:rsidRPr="006E2C4D" w14:paraId="6AAF7C23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D18AE71" w14:textId="77777777" w:rsidR="00951DE3" w:rsidRPr="006E2C4D" w:rsidRDefault="00951DE3" w:rsidP="002A177F">
            <w:proofErr w:type="spellStart"/>
            <w:r w:rsidRPr="006E2C4D">
              <w:t>AvionPassager</w:t>
            </w:r>
            <w:proofErr w:type="spellEnd"/>
            <w:r w:rsidRPr="006E2C4D">
              <w:t xml:space="preserve"> --|&gt; </w:t>
            </w:r>
            <w:proofErr w:type="spellStart"/>
            <w:r w:rsidRPr="006E2C4D">
              <w:t>AeronefTransport</w:t>
            </w:r>
            <w:proofErr w:type="spellEnd"/>
          </w:p>
        </w:tc>
        <w:tc>
          <w:tcPr>
            <w:tcW w:w="1764" w:type="dxa"/>
          </w:tcPr>
          <w:p w14:paraId="76E90182" w14:textId="77777777" w:rsidR="00951DE3" w:rsidRPr="006E2C4D" w:rsidRDefault="00951DE3" w:rsidP="002A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Héritage</w:t>
            </w:r>
          </w:p>
        </w:tc>
        <w:tc>
          <w:tcPr>
            <w:tcW w:w="3996" w:type="dxa"/>
          </w:tcPr>
          <w:p w14:paraId="63EBDDF9" w14:textId="77777777" w:rsidR="00951DE3" w:rsidRPr="006E2C4D" w:rsidRDefault="00951DE3" w:rsidP="002A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AvionPassager</w:t>
            </w:r>
            <w:proofErr w:type="spellEnd"/>
            <w:r w:rsidRPr="006E2C4D">
              <w:t xml:space="preserve"> hérite de </w:t>
            </w:r>
            <w:proofErr w:type="spellStart"/>
            <w:r w:rsidRPr="006E2C4D">
              <w:t>AeronefTransport</w:t>
            </w:r>
            <w:proofErr w:type="spellEnd"/>
            <w:r w:rsidRPr="006E2C4D">
              <w:t>.</w:t>
            </w:r>
          </w:p>
        </w:tc>
      </w:tr>
      <w:tr w:rsidR="00951DE3" w:rsidRPr="006E2C4D" w14:paraId="0E984970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3A2D05" w14:textId="77777777" w:rsidR="00951DE3" w:rsidRPr="006E2C4D" w:rsidRDefault="00951DE3" w:rsidP="002A177F">
            <w:proofErr w:type="spellStart"/>
            <w:r w:rsidRPr="006E2C4D">
              <w:t>AvionSecours</w:t>
            </w:r>
            <w:proofErr w:type="spellEnd"/>
            <w:r w:rsidRPr="006E2C4D">
              <w:t xml:space="preserve"> --|&gt; </w:t>
            </w:r>
            <w:proofErr w:type="spellStart"/>
            <w:r w:rsidRPr="006E2C4D">
              <w:t>AeronefUrgence</w:t>
            </w:r>
            <w:proofErr w:type="spellEnd"/>
          </w:p>
        </w:tc>
        <w:tc>
          <w:tcPr>
            <w:tcW w:w="1764" w:type="dxa"/>
          </w:tcPr>
          <w:p w14:paraId="77DDFEA4" w14:textId="77777777" w:rsidR="00951DE3" w:rsidRPr="006E2C4D" w:rsidRDefault="00951DE3" w:rsidP="002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Héritage</w:t>
            </w:r>
          </w:p>
        </w:tc>
        <w:tc>
          <w:tcPr>
            <w:tcW w:w="3996" w:type="dxa"/>
          </w:tcPr>
          <w:p w14:paraId="1A7ED403" w14:textId="77777777" w:rsidR="00951DE3" w:rsidRPr="006E2C4D" w:rsidRDefault="00951DE3" w:rsidP="002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AvionSecours</w:t>
            </w:r>
            <w:proofErr w:type="spellEnd"/>
            <w:r w:rsidRPr="006E2C4D">
              <w:t xml:space="preserve"> hérite de </w:t>
            </w:r>
            <w:proofErr w:type="spellStart"/>
            <w:r w:rsidRPr="006E2C4D">
              <w:t>AeronefUrgence</w:t>
            </w:r>
            <w:proofErr w:type="spellEnd"/>
            <w:r w:rsidRPr="006E2C4D">
              <w:t>.</w:t>
            </w:r>
          </w:p>
        </w:tc>
      </w:tr>
      <w:tr w:rsidR="00951DE3" w:rsidRPr="006E2C4D" w14:paraId="212A191C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3461912" w14:textId="77777777" w:rsidR="00951DE3" w:rsidRPr="006E2C4D" w:rsidRDefault="00951DE3" w:rsidP="002A177F">
            <w:proofErr w:type="spellStart"/>
            <w:r w:rsidRPr="006E2C4D">
              <w:t>AeronefUrgence</w:t>
            </w:r>
            <w:proofErr w:type="spellEnd"/>
            <w:r w:rsidRPr="006E2C4D">
              <w:t xml:space="preserve"> --|&gt; </w:t>
            </w:r>
            <w:proofErr w:type="spellStart"/>
            <w:r w:rsidRPr="006E2C4D">
              <w:t>Aeronef</w:t>
            </w:r>
            <w:proofErr w:type="spellEnd"/>
          </w:p>
        </w:tc>
        <w:tc>
          <w:tcPr>
            <w:tcW w:w="1764" w:type="dxa"/>
          </w:tcPr>
          <w:p w14:paraId="333C70AD" w14:textId="77777777" w:rsidR="00951DE3" w:rsidRPr="006E2C4D" w:rsidRDefault="00951DE3" w:rsidP="002A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Héritage</w:t>
            </w:r>
          </w:p>
        </w:tc>
        <w:tc>
          <w:tcPr>
            <w:tcW w:w="3996" w:type="dxa"/>
          </w:tcPr>
          <w:p w14:paraId="30BB6BFA" w14:textId="77777777" w:rsidR="00951DE3" w:rsidRPr="006E2C4D" w:rsidRDefault="00951DE3" w:rsidP="002A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AeronefUrgence</w:t>
            </w:r>
            <w:proofErr w:type="spellEnd"/>
            <w:r w:rsidRPr="006E2C4D">
              <w:t xml:space="preserve"> hérite de la classe abstraite </w:t>
            </w:r>
            <w:proofErr w:type="spellStart"/>
            <w:r w:rsidRPr="006E2C4D">
              <w:t>Aeronef</w:t>
            </w:r>
            <w:proofErr w:type="spellEnd"/>
            <w:r w:rsidRPr="006E2C4D">
              <w:t>.</w:t>
            </w:r>
          </w:p>
        </w:tc>
      </w:tr>
      <w:tr w:rsidR="00951DE3" w:rsidRPr="006E2C4D" w14:paraId="0374FC9B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711FEFE" w14:textId="77777777" w:rsidR="00951DE3" w:rsidRPr="006E2C4D" w:rsidRDefault="00951DE3" w:rsidP="002A177F">
            <w:proofErr w:type="spellStart"/>
            <w:r w:rsidRPr="006E2C4D">
              <w:t>AvionCargaison</w:t>
            </w:r>
            <w:proofErr w:type="spellEnd"/>
            <w:r w:rsidRPr="006E2C4D">
              <w:t xml:space="preserve"> --|&gt; </w:t>
            </w:r>
            <w:proofErr w:type="spellStart"/>
            <w:r w:rsidRPr="006E2C4D">
              <w:t>AeronefTransport</w:t>
            </w:r>
            <w:proofErr w:type="spellEnd"/>
          </w:p>
        </w:tc>
        <w:tc>
          <w:tcPr>
            <w:tcW w:w="1764" w:type="dxa"/>
          </w:tcPr>
          <w:p w14:paraId="38703C7A" w14:textId="77777777" w:rsidR="00951DE3" w:rsidRPr="006E2C4D" w:rsidRDefault="00951DE3" w:rsidP="002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Héritage</w:t>
            </w:r>
          </w:p>
        </w:tc>
        <w:tc>
          <w:tcPr>
            <w:tcW w:w="3996" w:type="dxa"/>
          </w:tcPr>
          <w:p w14:paraId="44CCE4DE" w14:textId="77777777" w:rsidR="00951DE3" w:rsidRPr="006E2C4D" w:rsidRDefault="00951DE3" w:rsidP="002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AvionCargaison</w:t>
            </w:r>
            <w:proofErr w:type="spellEnd"/>
            <w:r w:rsidRPr="006E2C4D">
              <w:t xml:space="preserve"> hérite de </w:t>
            </w:r>
            <w:proofErr w:type="spellStart"/>
            <w:r w:rsidRPr="006E2C4D">
              <w:t>AeronefTransport</w:t>
            </w:r>
            <w:proofErr w:type="spellEnd"/>
            <w:r w:rsidRPr="006E2C4D">
              <w:t>.</w:t>
            </w:r>
          </w:p>
        </w:tc>
      </w:tr>
      <w:tr w:rsidR="00951DE3" w:rsidRPr="006E2C4D" w14:paraId="45502490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A0B85A0" w14:textId="77777777" w:rsidR="00951DE3" w:rsidRPr="006E2C4D" w:rsidRDefault="00951DE3" w:rsidP="002A177F">
            <w:proofErr w:type="spellStart"/>
            <w:r w:rsidRPr="006E2C4D">
              <w:t>AvionCiterne</w:t>
            </w:r>
            <w:proofErr w:type="spellEnd"/>
            <w:r w:rsidRPr="006E2C4D">
              <w:t xml:space="preserve"> --|&gt; </w:t>
            </w:r>
            <w:proofErr w:type="spellStart"/>
            <w:r w:rsidRPr="006E2C4D">
              <w:t>AeronefUrgence</w:t>
            </w:r>
            <w:proofErr w:type="spellEnd"/>
          </w:p>
        </w:tc>
        <w:tc>
          <w:tcPr>
            <w:tcW w:w="1764" w:type="dxa"/>
          </w:tcPr>
          <w:p w14:paraId="67121141" w14:textId="77777777" w:rsidR="00951DE3" w:rsidRPr="006E2C4D" w:rsidRDefault="00951DE3" w:rsidP="002A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>Héritage</w:t>
            </w:r>
          </w:p>
        </w:tc>
        <w:tc>
          <w:tcPr>
            <w:tcW w:w="3996" w:type="dxa"/>
          </w:tcPr>
          <w:p w14:paraId="3B2CEB6A" w14:textId="77777777" w:rsidR="00951DE3" w:rsidRPr="006E2C4D" w:rsidRDefault="00951DE3" w:rsidP="002A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AvionCiterne</w:t>
            </w:r>
            <w:proofErr w:type="spellEnd"/>
            <w:r w:rsidRPr="006E2C4D">
              <w:t xml:space="preserve"> hérite de </w:t>
            </w:r>
            <w:proofErr w:type="spellStart"/>
            <w:r w:rsidRPr="006E2C4D">
              <w:t>AeronefUrgence</w:t>
            </w:r>
            <w:proofErr w:type="spellEnd"/>
            <w:r w:rsidRPr="006E2C4D">
              <w:t>.</w:t>
            </w:r>
          </w:p>
        </w:tc>
      </w:tr>
      <w:tr w:rsidR="00951DE3" w:rsidRPr="006E2C4D" w14:paraId="10A2EBBF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E978719" w14:textId="77777777" w:rsidR="00951DE3" w:rsidRPr="006E2C4D" w:rsidRDefault="00951DE3" w:rsidP="002A177F">
            <w:proofErr w:type="spellStart"/>
            <w:r w:rsidRPr="006E2C4D">
              <w:t>Helicoptere</w:t>
            </w:r>
            <w:proofErr w:type="spellEnd"/>
            <w:r w:rsidRPr="006E2C4D">
              <w:t xml:space="preserve"> --|&gt; </w:t>
            </w:r>
            <w:proofErr w:type="spellStart"/>
            <w:r w:rsidRPr="006E2C4D">
              <w:t>AeronefUrgence</w:t>
            </w:r>
            <w:proofErr w:type="spellEnd"/>
          </w:p>
        </w:tc>
        <w:tc>
          <w:tcPr>
            <w:tcW w:w="1764" w:type="dxa"/>
          </w:tcPr>
          <w:p w14:paraId="06269B4F" w14:textId="77777777" w:rsidR="00951DE3" w:rsidRPr="006E2C4D" w:rsidRDefault="00951DE3" w:rsidP="002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2C4D">
              <w:t>Héritage</w:t>
            </w:r>
          </w:p>
        </w:tc>
        <w:tc>
          <w:tcPr>
            <w:tcW w:w="3996" w:type="dxa"/>
          </w:tcPr>
          <w:p w14:paraId="1220D548" w14:textId="77777777" w:rsidR="00951DE3" w:rsidRPr="006E2C4D" w:rsidRDefault="00951DE3" w:rsidP="002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Helicoptere</w:t>
            </w:r>
            <w:proofErr w:type="spellEnd"/>
            <w:r w:rsidRPr="006E2C4D">
              <w:t xml:space="preserve"> hérite de </w:t>
            </w:r>
            <w:proofErr w:type="spellStart"/>
            <w:r w:rsidRPr="006E2C4D">
              <w:t>AeronefUrgence</w:t>
            </w:r>
            <w:proofErr w:type="spellEnd"/>
            <w:r w:rsidRPr="006E2C4D">
              <w:t>.</w:t>
            </w:r>
          </w:p>
        </w:tc>
      </w:tr>
      <w:tr w:rsidR="00951DE3" w:rsidRPr="006E2C4D" w14:paraId="1A127888" w14:textId="77777777" w:rsidTr="005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53AC7E4" w14:textId="77777777" w:rsidR="00951DE3" w:rsidRPr="006E2C4D" w:rsidRDefault="00951DE3" w:rsidP="002A177F">
            <w:proofErr w:type="spellStart"/>
            <w:r w:rsidRPr="006E2C4D">
              <w:t>FrequenceEvenement</w:t>
            </w:r>
            <w:proofErr w:type="spellEnd"/>
            <w:r w:rsidRPr="006E2C4D">
              <w:t xml:space="preserve"> --* Scenario</w:t>
            </w:r>
          </w:p>
        </w:tc>
        <w:tc>
          <w:tcPr>
            <w:tcW w:w="1764" w:type="dxa"/>
          </w:tcPr>
          <w:p w14:paraId="4B1356EF" w14:textId="77777777" w:rsidR="00951DE3" w:rsidRPr="006E2C4D" w:rsidRDefault="00951DE3" w:rsidP="002A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E2C4D">
              <w:t>Aggregation</w:t>
            </w:r>
            <w:proofErr w:type="spellEnd"/>
          </w:p>
        </w:tc>
        <w:tc>
          <w:tcPr>
            <w:tcW w:w="3996" w:type="dxa"/>
          </w:tcPr>
          <w:p w14:paraId="3FFAF840" w14:textId="77777777" w:rsidR="00951DE3" w:rsidRPr="006E2C4D" w:rsidRDefault="00951DE3" w:rsidP="002A17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2C4D">
              <w:t xml:space="preserve">Scenario référence plusieurs objets </w:t>
            </w:r>
            <w:proofErr w:type="spellStart"/>
            <w:r w:rsidRPr="006E2C4D">
              <w:t>FrequenceEvenement</w:t>
            </w:r>
            <w:proofErr w:type="spellEnd"/>
            <w:r w:rsidRPr="006E2C4D">
              <w:t>.</w:t>
            </w:r>
          </w:p>
        </w:tc>
      </w:tr>
      <w:tr w:rsidR="00951DE3" w:rsidRPr="006E2C4D" w14:paraId="7C248EEC" w14:textId="77777777" w:rsidTr="005C0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1A6C59C" w14:textId="77777777" w:rsidR="00951DE3" w:rsidRPr="006E2C4D" w:rsidRDefault="00951DE3" w:rsidP="002A177F">
            <w:r w:rsidRPr="006E2C4D">
              <w:t xml:space="preserve">Position *-- </w:t>
            </w:r>
            <w:proofErr w:type="spellStart"/>
            <w:r w:rsidRPr="006E2C4D">
              <w:t>Aeroport</w:t>
            </w:r>
            <w:proofErr w:type="spellEnd"/>
          </w:p>
        </w:tc>
        <w:tc>
          <w:tcPr>
            <w:tcW w:w="1764" w:type="dxa"/>
          </w:tcPr>
          <w:p w14:paraId="05F7C11A" w14:textId="77777777" w:rsidR="00951DE3" w:rsidRPr="006E2C4D" w:rsidRDefault="00951DE3" w:rsidP="002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Aggregation</w:t>
            </w:r>
            <w:proofErr w:type="spellEnd"/>
          </w:p>
        </w:tc>
        <w:tc>
          <w:tcPr>
            <w:tcW w:w="3996" w:type="dxa"/>
          </w:tcPr>
          <w:p w14:paraId="0CB7A43E" w14:textId="77777777" w:rsidR="00951DE3" w:rsidRPr="006E2C4D" w:rsidRDefault="00951DE3" w:rsidP="002A17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E2C4D">
              <w:t>Aeroport</w:t>
            </w:r>
            <w:proofErr w:type="spellEnd"/>
            <w:r w:rsidRPr="006E2C4D">
              <w:t xml:space="preserve"> contient une position géographique (Position).</w:t>
            </w:r>
          </w:p>
        </w:tc>
      </w:tr>
    </w:tbl>
    <w:p w14:paraId="2FDF33E8" w14:textId="2F9B770F" w:rsidR="006A6F29" w:rsidRPr="006A6F29" w:rsidRDefault="006A6F29" w:rsidP="00951DE3"/>
    <w:sectPr w:rsidR="006A6F29" w:rsidRPr="006A6F29" w:rsidSect="003A5F1A">
      <w:pgSz w:w="12240" w:h="15840" w:code="1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BF369B8"/>
    <w:multiLevelType w:val="hybridMultilevel"/>
    <w:tmpl w:val="1A0E10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253816">
    <w:abstractNumId w:val="8"/>
  </w:num>
  <w:num w:numId="2" w16cid:durableId="866023360">
    <w:abstractNumId w:val="6"/>
  </w:num>
  <w:num w:numId="3" w16cid:durableId="1424951644">
    <w:abstractNumId w:val="5"/>
  </w:num>
  <w:num w:numId="4" w16cid:durableId="1421827360">
    <w:abstractNumId w:val="4"/>
  </w:num>
  <w:num w:numId="5" w16cid:durableId="333649434">
    <w:abstractNumId w:val="7"/>
  </w:num>
  <w:num w:numId="6" w16cid:durableId="2025932504">
    <w:abstractNumId w:val="3"/>
  </w:num>
  <w:num w:numId="7" w16cid:durableId="327446299">
    <w:abstractNumId w:val="2"/>
  </w:num>
  <w:num w:numId="8" w16cid:durableId="1064837499">
    <w:abstractNumId w:val="1"/>
  </w:num>
  <w:num w:numId="9" w16cid:durableId="545601210">
    <w:abstractNumId w:val="0"/>
  </w:num>
  <w:num w:numId="10" w16cid:durableId="19702801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68FC"/>
    <w:rsid w:val="0015074B"/>
    <w:rsid w:val="0029639D"/>
    <w:rsid w:val="00326F90"/>
    <w:rsid w:val="003A5F1A"/>
    <w:rsid w:val="00406DC6"/>
    <w:rsid w:val="004445D6"/>
    <w:rsid w:val="005C0C8A"/>
    <w:rsid w:val="005C7433"/>
    <w:rsid w:val="00691995"/>
    <w:rsid w:val="006A6F29"/>
    <w:rsid w:val="006E2C4D"/>
    <w:rsid w:val="006E7DB0"/>
    <w:rsid w:val="008077F3"/>
    <w:rsid w:val="00951DE3"/>
    <w:rsid w:val="009B7C06"/>
    <w:rsid w:val="00AA1D8D"/>
    <w:rsid w:val="00B47730"/>
    <w:rsid w:val="00CB0664"/>
    <w:rsid w:val="00DE0555"/>
    <w:rsid w:val="00EA10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6A62A9"/>
  <w14:defaultImageDpi w14:val="300"/>
  <w15:docId w15:val="{0D5D5741-5C4F-426B-9147-197AFC2C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8FC"/>
    <w:rPr>
      <w:rFonts w:ascii="Aptos Display" w:hAnsi="Aptos Display"/>
      <w:lang w:val="fr-CA"/>
    </w:rPr>
  </w:style>
  <w:style w:type="paragraph" w:styleId="Titre1">
    <w:name w:val="heading 1"/>
    <w:basedOn w:val="Titre3"/>
    <w:next w:val="Normal"/>
    <w:link w:val="Titre1Car"/>
    <w:uiPriority w:val="9"/>
    <w:qFormat/>
    <w:rsid w:val="003A5F1A"/>
    <w:pPr>
      <w:outlineLvl w:val="0"/>
    </w:pPr>
    <w:rPr>
      <w:sz w:val="40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3A5F1A"/>
    <w:pPr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77F3"/>
    <w:pPr>
      <w:outlineLvl w:val="2"/>
    </w:pPr>
    <w:rPr>
      <w:b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3A5F1A"/>
    <w:rPr>
      <w:rFonts w:ascii="Aptos Display" w:eastAsiaTheme="majorEastAsia" w:hAnsi="Aptos Display" w:cstheme="majorBidi"/>
      <w:b/>
      <w:bCs/>
      <w:sz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3A5F1A"/>
    <w:rPr>
      <w:rFonts w:ascii="Aptos Display" w:eastAsiaTheme="majorEastAsia" w:hAnsi="Aptos Display" w:cstheme="majorBidi"/>
      <w:b/>
      <w:bCs/>
      <w:sz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8077F3"/>
    <w:rPr>
      <w:rFonts w:ascii="Aptos Display" w:hAnsi="Aptos Display"/>
      <w:b/>
      <w:sz w:val="2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auGrille4-Accentuation5">
    <w:name w:val="Grid Table 4 Accent 5"/>
    <w:basedOn w:val="TableauNormal"/>
    <w:uiPriority w:val="49"/>
    <w:rsid w:val="005C0C8A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2833</Words>
  <Characters>15587</Characters>
  <Application>Microsoft Office Word</Application>
  <DocSecurity>0</DocSecurity>
  <Lines>129</Lines>
  <Paragraphs>36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Rita Merveille Matsinkou</cp:lastModifiedBy>
  <cp:revision>3</cp:revision>
  <dcterms:created xsi:type="dcterms:W3CDTF">2025-05-22T00:56:00Z</dcterms:created>
  <dcterms:modified xsi:type="dcterms:W3CDTF">2025-05-28T20:33:00Z</dcterms:modified>
  <cp:category/>
</cp:coreProperties>
</file>